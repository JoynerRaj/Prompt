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68745" w14:textId="79895A69" w:rsidR="00507BCC" w:rsidRPr="00507BCC" w:rsidRDefault="00507BCC" w:rsidP="00507BCC">
      <w:pPr>
        <w:rPr>
          <w:lang w:val="en-IN"/>
        </w:rPr>
      </w:pPr>
      <w:r>
        <w:t xml:space="preserve">Prompt For HR: </w:t>
      </w:r>
      <w:r w:rsidRPr="00507BCC">
        <w:rPr>
          <w:lang w:val="en-IN"/>
        </w:rPr>
        <w:t xml:space="preserve">imagine me as a hr </w:t>
      </w:r>
      <w:proofErr w:type="spellStart"/>
      <w:r w:rsidRPr="00507BCC">
        <w:rPr>
          <w:lang w:val="en-IN"/>
        </w:rPr>
        <w:t>i</w:t>
      </w:r>
      <w:proofErr w:type="spellEnd"/>
      <w:r w:rsidRPr="00507BCC">
        <w:rPr>
          <w:lang w:val="en-IN"/>
        </w:rPr>
        <w:t xml:space="preserve"> am interviewing the </w:t>
      </w:r>
      <w:proofErr w:type="spellStart"/>
      <w:r w:rsidRPr="00507BCC">
        <w:rPr>
          <w:lang w:val="en-IN"/>
        </w:rPr>
        <w:t>empolyee</w:t>
      </w:r>
      <w:proofErr w:type="spellEnd"/>
      <w:r w:rsidRPr="00507BCC">
        <w:rPr>
          <w:lang w:val="en-IN"/>
        </w:rPr>
        <w:t xml:space="preserve"> as a data science role questioning the employee say the questions to ask the </w:t>
      </w:r>
      <w:proofErr w:type="spellStart"/>
      <w:r w:rsidRPr="00507BCC">
        <w:rPr>
          <w:lang w:val="en-IN"/>
        </w:rPr>
        <w:t>empolyee</w:t>
      </w:r>
      <w:proofErr w:type="spellEnd"/>
      <w:r w:rsidRPr="00507BCC">
        <w:rPr>
          <w:lang w:val="en-IN"/>
        </w:rPr>
        <w:t xml:space="preserve"> the hr need to be a strict guy it need to be like a conversation between hr and </w:t>
      </w:r>
      <w:proofErr w:type="spellStart"/>
      <w:r w:rsidRPr="00507BCC">
        <w:rPr>
          <w:lang w:val="en-IN"/>
        </w:rPr>
        <w:t>empolyee</w:t>
      </w:r>
      <w:proofErr w:type="spellEnd"/>
      <w:r w:rsidRPr="00507BCC">
        <w:rPr>
          <w:lang w:val="en-IN"/>
        </w:rPr>
        <w:t xml:space="preserve"> need to ask the </w:t>
      </w:r>
      <w:proofErr w:type="spellStart"/>
      <w:r w:rsidRPr="00507BCC">
        <w:rPr>
          <w:lang w:val="en-IN"/>
        </w:rPr>
        <w:t>qns</w:t>
      </w:r>
      <w:proofErr w:type="spellEnd"/>
      <w:r w:rsidRPr="00507BCC">
        <w:rPr>
          <w:lang w:val="en-IN"/>
        </w:rPr>
        <w:t xml:space="preserve"> one by one after the </w:t>
      </w:r>
      <w:proofErr w:type="spellStart"/>
      <w:r w:rsidRPr="00507BCC">
        <w:rPr>
          <w:lang w:val="en-IN"/>
        </w:rPr>
        <w:t>empolyee</w:t>
      </w:r>
      <w:proofErr w:type="spellEnd"/>
      <w:r w:rsidRPr="00507BCC">
        <w:rPr>
          <w:lang w:val="en-IN"/>
        </w:rPr>
        <w:t xml:space="preserve"> answer it ask another </w:t>
      </w:r>
      <w:proofErr w:type="spellStart"/>
      <w:r w:rsidRPr="00507BCC">
        <w:rPr>
          <w:lang w:val="en-IN"/>
        </w:rPr>
        <w:t>qns</w:t>
      </w:r>
      <w:proofErr w:type="spellEnd"/>
      <w:r w:rsidRPr="00507BCC">
        <w:rPr>
          <w:lang w:val="en-IN"/>
        </w:rPr>
        <w:t xml:space="preserve"> and so on ask one by one after the </w:t>
      </w:r>
      <w:proofErr w:type="spellStart"/>
      <w:r w:rsidRPr="00507BCC">
        <w:rPr>
          <w:lang w:val="en-IN"/>
        </w:rPr>
        <w:t>empolyee</w:t>
      </w:r>
      <w:proofErr w:type="spellEnd"/>
      <w:r w:rsidRPr="00507BCC">
        <w:rPr>
          <w:lang w:val="en-IN"/>
        </w:rPr>
        <w:t xml:space="preserve"> answer my </w:t>
      </w:r>
      <w:proofErr w:type="spellStart"/>
      <w:r w:rsidRPr="00507BCC">
        <w:rPr>
          <w:lang w:val="en-IN"/>
        </w:rPr>
        <w:t>qns</w:t>
      </w:r>
      <w:proofErr w:type="spellEnd"/>
    </w:p>
    <w:p w14:paraId="04AFC98A" w14:textId="182036BD" w:rsidR="00507BCC" w:rsidRDefault="00507BCC"/>
    <w:p w14:paraId="5A64736E" w14:textId="7D2228CD" w:rsidR="00507BCC" w:rsidRDefault="00507BCC">
      <w:r>
        <w:t xml:space="preserve">Prompt For Employee: </w:t>
      </w:r>
      <w:r w:rsidRPr="00507BCC">
        <w:t xml:space="preserve">imagine me as </w:t>
      </w:r>
      <w:proofErr w:type="gramStart"/>
      <w:r w:rsidRPr="00507BCC">
        <w:t>a</w:t>
      </w:r>
      <w:proofErr w:type="gramEnd"/>
      <w:r w:rsidRPr="00507BCC">
        <w:t xml:space="preserve"> </w:t>
      </w:r>
      <w:proofErr w:type="spellStart"/>
      <w:r w:rsidRPr="00507BCC">
        <w:t>empolyee</w:t>
      </w:r>
      <w:proofErr w:type="spellEnd"/>
      <w:r w:rsidRPr="00507BCC">
        <w:t xml:space="preserve"> be seated in the </w:t>
      </w:r>
      <w:proofErr w:type="spellStart"/>
      <w:r w:rsidRPr="00507BCC">
        <w:t>hr</w:t>
      </w:r>
      <w:proofErr w:type="spellEnd"/>
      <w:r w:rsidRPr="00507BCC">
        <w:t xml:space="preserve"> for the role data science </w:t>
      </w:r>
      <w:proofErr w:type="spellStart"/>
      <w:r w:rsidRPr="00507BCC">
        <w:t>hr</w:t>
      </w:r>
      <w:proofErr w:type="spellEnd"/>
      <w:r w:rsidRPr="00507BCC">
        <w:t xml:space="preserve"> is a strict guy </w:t>
      </w:r>
      <w:proofErr w:type="spellStart"/>
      <w:r w:rsidRPr="00507BCC">
        <w:t>i</w:t>
      </w:r>
      <w:proofErr w:type="spellEnd"/>
      <w:r w:rsidRPr="00507BCC">
        <w:t xml:space="preserve"> will give the questions asked by my </w:t>
      </w:r>
      <w:proofErr w:type="spellStart"/>
      <w:r w:rsidRPr="00507BCC">
        <w:t>hr</w:t>
      </w:r>
      <w:proofErr w:type="spellEnd"/>
      <w:r w:rsidRPr="00507BCC">
        <w:t xml:space="preserve"> and give me the </w:t>
      </w:r>
      <w:proofErr w:type="spellStart"/>
      <w:r w:rsidRPr="00507BCC">
        <w:t>anwers</w:t>
      </w:r>
      <w:proofErr w:type="spellEnd"/>
      <w:r w:rsidRPr="00507BCC">
        <w:t xml:space="preserve"> it need to be like a conversation between them </w:t>
      </w:r>
      <w:proofErr w:type="spellStart"/>
      <w:r w:rsidRPr="00507BCC">
        <w:t>hr</w:t>
      </w:r>
      <w:proofErr w:type="spellEnd"/>
      <w:r w:rsidRPr="00507BCC">
        <w:t xml:space="preserve"> will ask the </w:t>
      </w:r>
      <w:proofErr w:type="spellStart"/>
      <w:r w:rsidRPr="00507BCC">
        <w:t>qns</w:t>
      </w:r>
      <w:proofErr w:type="spellEnd"/>
      <w:r w:rsidRPr="00507BCC">
        <w:t xml:space="preserve"> and </w:t>
      </w:r>
      <w:proofErr w:type="spellStart"/>
      <w:r w:rsidRPr="00507BCC">
        <w:t>empolyee</w:t>
      </w:r>
      <w:proofErr w:type="spellEnd"/>
      <w:r w:rsidRPr="00507BCC">
        <w:t xml:space="preserve"> need to answer the </w:t>
      </w:r>
      <w:proofErr w:type="spellStart"/>
      <w:r w:rsidRPr="00507BCC">
        <w:t>qns</w:t>
      </w:r>
      <w:proofErr w:type="spellEnd"/>
      <w:r w:rsidRPr="00507BCC">
        <w:t xml:space="preserve"> wait for the </w:t>
      </w:r>
      <w:proofErr w:type="spellStart"/>
      <w:r w:rsidRPr="00507BCC">
        <w:t>hr</w:t>
      </w:r>
      <w:proofErr w:type="spellEnd"/>
      <w:r w:rsidRPr="00507BCC">
        <w:t xml:space="preserve"> to ask the </w:t>
      </w:r>
      <w:proofErr w:type="spellStart"/>
      <w:r w:rsidRPr="00507BCC">
        <w:t>qns</w:t>
      </w:r>
      <w:proofErr w:type="spellEnd"/>
    </w:p>
    <w:p w14:paraId="58649136" w14:textId="77777777" w:rsidR="00507BCC" w:rsidRDefault="00507BCC"/>
    <w:p w14:paraId="64ECC45E" w14:textId="77777777" w:rsidR="00507BCC" w:rsidRDefault="00507BCC"/>
    <w:p w14:paraId="15A559BE" w14:textId="2523AE91" w:rsidR="00760E82" w:rsidRDefault="00000000">
      <w:r>
        <w:t>HR: Good morning. Let’s begin. Tell me, why do you want to join our company as a Data Scientist?</w:t>
      </w:r>
    </w:p>
    <w:p w14:paraId="10FC1C75" w14:textId="77777777" w:rsidR="00760E82" w:rsidRDefault="00000000">
      <w:r>
        <w:br/>
        <w:t>Employee: Good morning. I want to join your company because I’m passionate about turning data into actionable insights that drive business decisions. I’ve researched your company’s data-driven approach and innovative projects, and I believe my skills in data analysis, machine learning, and problem-solving can contribute meaningfully to your team while also allowing me to grow professionally in a challenging environment.</w:t>
      </w:r>
    </w:p>
    <w:p w14:paraId="4B770666" w14:textId="77777777" w:rsidR="00760E82" w:rsidRDefault="00000000">
      <w:r>
        <w:br/>
        <w:t>HR: Hmm, that’s a standard answer. Let’s get technical. Explain to me the difference between supervised, unsupervised, and reinforcement learning in machine learning, and give a real-world example for each.</w:t>
      </w:r>
    </w:p>
    <w:p w14:paraId="3DADF7D6" w14:textId="77777777" w:rsidR="00760E82" w:rsidRDefault="00000000">
      <w:r>
        <w:br/>
        <w:t>Employee: Certainly. Supervised learning involves training a model on labeled data, where the input comes with the correct output. The model learns to map inputs to outputs. Example: Predicting house prices based on features like size, location, and number of rooms.</w:t>
      </w:r>
      <w:r>
        <w:br/>
        <w:t>Unsupervised learning works with unlabeled data. The model tries to find hidden patterns or groupings in the data. Example: Customer segmentation in marketing to group customers with similar purchasing behaviors.</w:t>
      </w:r>
      <w:r>
        <w:br/>
        <w:t>Reinforcement learning is about training an agent to make a sequence of decisions by interacting with an environment and receiving rewards or penalties. Example: Training a self-driving car to navigate roads safely by rewarding correct maneuvers and penalizing collisions.</w:t>
      </w:r>
      <w:r>
        <w:br/>
        <w:t>These three approaches are applied depending on the nature of the problem and data available.</w:t>
      </w:r>
    </w:p>
    <w:p w14:paraId="49AAA474" w14:textId="77777777" w:rsidR="00760E82" w:rsidRDefault="00000000">
      <w:r>
        <w:lastRenderedPageBreak/>
        <w:br/>
        <w:t>HR: Okay, that’s clear. Now tell me, suppose you have a dataset with missing values and outliers. How would you handle them before building a machine learning model?</w:t>
      </w:r>
    </w:p>
    <w:p w14:paraId="489F3273" w14:textId="1E5F50C7" w:rsidR="00760E82" w:rsidRDefault="00000000">
      <w:r>
        <w:br/>
        <w:t>Employee: For missing values, I would first analyze the pattern—whether they are missing completely at random, at random, or not at random. Based on that, I could:</w:t>
      </w:r>
      <w:r>
        <w:br/>
        <w:t>- Remove rows with missing values if they are few and won’t affect the dataset significantly.</w:t>
      </w:r>
      <w:r>
        <w:br/>
        <w:t>- Impute values using mean, median, mode, or more advanced methods like KNN or regression imputation, depending on the feature type and distribution.</w:t>
      </w:r>
      <w:r>
        <w:br/>
        <w:t>For outliers, I would:</w:t>
      </w:r>
      <w:r>
        <w:br/>
        <w:t>- Detect them using statistical methods like Z-score, IQR, or visualization methods like boxplots.</w:t>
      </w:r>
      <w:r>
        <w:br/>
        <w:t>- Handle them by either removing them if they are errors, transforming the data using log or square root transformations, or capping them at a threshold to reduce their impact on the model.</w:t>
      </w:r>
      <w:r>
        <w:br/>
        <w:t>These steps help ensure the dataset is clean and the model isn’t biased or skewed by anomalies.</w:t>
      </w:r>
    </w:p>
    <w:p w14:paraId="223AA81F" w14:textId="77777777" w:rsidR="00760E82" w:rsidRDefault="00000000">
      <w:r>
        <w:br/>
        <w:t>HR: Alright, that’s acceptable. Let’s get deeper. Explain the bias-variance tradeoff in machine learning. How would you know if your model is suffering from high bias or high variance?</w:t>
      </w:r>
    </w:p>
    <w:p w14:paraId="0D1FBBDB" w14:textId="77777777" w:rsidR="00760E82" w:rsidRDefault="00000000">
      <w:r>
        <w:br/>
        <w:t>Employee: The bias-variance tradeoff refers to the balance between a model’s ability to generalize versus its accuracy on training data.</w:t>
      </w:r>
      <w:r>
        <w:br/>
        <w:t>High bias means the model is too simple and underfits the data, failing to capture patterns. It results in high training error and high test error. Example: Using linear regression on a highly nonlinear dataset.</w:t>
      </w:r>
      <w:r>
        <w:br/>
        <w:t>High variance means the model is too complex and overfits the training data, capturing noise along with patterns. It results in low training error but high test error. Example: Using a deep decision tree without pruning.</w:t>
      </w:r>
      <w:r>
        <w:br/>
        <w:t>To diagnose:</w:t>
      </w:r>
      <w:r>
        <w:br/>
        <w:t>- Compare training and validation errors. High errors on both indicate high bias.</w:t>
      </w:r>
      <w:r>
        <w:br/>
        <w:t>- Low training error but high validation error indicates high variance.</w:t>
      </w:r>
      <w:r>
        <w:br/>
        <w:t>Addressing them involves techniques like regularization, feature selection, or changing model complexity.</w:t>
      </w:r>
    </w:p>
    <w:p w14:paraId="7E67D6C1" w14:textId="77777777" w:rsidR="00760E82" w:rsidRDefault="00000000">
      <w:r>
        <w:br/>
        <w:t>HR: Hmm, that’s satisfactory. Now, imagine you have a classification problem with highly imbalanced classes. What techniques would you use to handle the imbalance?</w:t>
      </w:r>
    </w:p>
    <w:p w14:paraId="444E1DB1" w14:textId="77777777" w:rsidR="00760E82" w:rsidRDefault="00000000">
      <w:r>
        <w:br/>
        <w:t>Employee: For a highly imbalanced classification problem, I would consider the following techniques:</w:t>
      </w:r>
      <w:r>
        <w:br/>
      </w:r>
      <w:r>
        <w:lastRenderedPageBreak/>
        <w:t>- Resampling methods:</w:t>
      </w:r>
      <w:r>
        <w:br/>
        <w:t xml:space="preserve">  - Oversampling the minority class using techniques like SMOTE.</w:t>
      </w:r>
      <w:r>
        <w:br/>
        <w:t xml:space="preserve">  - Undersampling the majority class to balance the dataset.</w:t>
      </w:r>
      <w:r>
        <w:br/>
        <w:t>- Algorithmic approaches:</w:t>
      </w:r>
      <w:r>
        <w:br/>
        <w:t xml:space="preserve">  - Using models that handle imbalance well, like tree-based ensembles with class weights adjusted.</w:t>
      </w:r>
      <w:r>
        <w:br/>
        <w:t xml:space="preserve">  - Applying cost-sensitive learning by penalizing misclassification of the minority class more heavily.</w:t>
      </w:r>
      <w:r>
        <w:br/>
        <w:t>- Evaluation metrics:</w:t>
      </w:r>
      <w:r>
        <w:br/>
        <w:t xml:space="preserve">  - Avoid accuracy as it can be misleading. Focus on precision, recall, F1-score, or AUC-ROC.</w:t>
      </w:r>
      <w:r>
        <w:br/>
        <w:t>Combining these approaches ensures the model doesn’t ignore the minority class while maintaining overall performance.</w:t>
      </w:r>
    </w:p>
    <w:p w14:paraId="430FBCB6" w14:textId="77777777" w:rsidR="00760E82" w:rsidRDefault="00000000">
      <w:r>
        <w:br/>
        <w:t>HR: Good. Let’s switch gears. Explain the difference between L1 and L2 regularization. When would you prefer one over the other?</w:t>
      </w:r>
    </w:p>
    <w:p w14:paraId="77B619F7" w14:textId="77777777" w:rsidR="00760E82" w:rsidRDefault="00000000">
      <w:r>
        <w:br/>
        <w:t>Employee: L1 regularization (Lasso) adds the sum of the absolute values of the coefficients to the loss function. It can shrink some coefficients to zero, effectively performing feature selection. I would prefer L1 when I suspect that only a few features are truly important and I want a sparse model.</w:t>
      </w:r>
      <w:r>
        <w:br/>
        <w:t>L2 regularization (Ridge) adds the sum of the squared values of the coefficients to the loss function. It shrinks coefficients towards zero but rarely makes them exactly zero, which helps reduce overfitting while keeping all features. I would prefer L2 when most features contribute to the prediction and I want to prevent overfitting without removing variables.</w:t>
      </w:r>
      <w:r>
        <w:br/>
        <w:t>In practice, Elastic Net combines L1 and L2 to get benefits of both sparsity and stability.</w:t>
      </w:r>
    </w:p>
    <w:p w14:paraId="7BF1F4F3" w14:textId="77777777" w:rsidR="00760E82" w:rsidRDefault="00000000">
      <w:r>
        <w:br/>
        <w:t>HR: Alright, that’s fine. Now, tell me—how do you evaluate a regression model? Which metrics would you use and why?</w:t>
      </w:r>
    </w:p>
    <w:p w14:paraId="5066F0F2" w14:textId="77777777" w:rsidR="00760E82" w:rsidRDefault="00000000">
      <w:r>
        <w:br/>
        <w:t>Employee: To evaluate a regression model, I would focus on how well the model’s predictions match the actual values. Common metrics include:</w:t>
      </w:r>
      <w:r>
        <w:br/>
        <w:t>- Mean Absolute Error (MAE): Measures the average absolute difference between predicted and actual values. It’s easy to interpret and not sensitive to outliers.</w:t>
      </w:r>
      <w:r>
        <w:br/>
        <w:t>- Mean Squared Error (MSE): Measures the average squared difference, penalizing larger errors more heavily.</w:t>
      </w:r>
      <w:r>
        <w:br/>
        <w:t>- Root Mean Squared Error (RMSE): Square root of MSE; gives error in the same units as the target, making it more interpretable.</w:t>
      </w:r>
      <w:r>
        <w:br/>
        <w:t>- R-squared (R²): Shows the proportion of variance in the target explained by the model.</w:t>
      </w:r>
      <w:r>
        <w:br/>
        <w:t>I choose metrics depending on the business context—for example, RMSE if large errors are costly, or MAE if I want a more robust metric against outliers.</w:t>
      </w:r>
    </w:p>
    <w:p w14:paraId="74C7E880" w14:textId="77777777" w:rsidR="00760E82" w:rsidRDefault="00000000">
      <w:r>
        <w:lastRenderedPageBreak/>
        <w:br/>
        <w:t>HR: Noted. Let’s move to feature engineering. Can you explain what it is and give examples of some techniques you’ve used to improve model performance?</w:t>
      </w:r>
    </w:p>
    <w:p w14:paraId="1A379C98" w14:textId="77777777" w:rsidR="00760E82" w:rsidRDefault="00000000">
      <w:r>
        <w:br/>
        <w:t>Employee: Feature engineering is the process of creating, transforming, or selecting input features to improve a model’s predictive performance. Some techniques I’ve used include:</w:t>
      </w:r>
      <w:r>
        <w:br/>
        <w:t>- Creating new features: e.g., extracting “day of week” or “hour of day” from a timestamp.</w:t>
      </w:r>
      <w:r>
        <w:br/>
        <w:t>- Encoding categorical variables: one-hot encoding, label encoding, target encoding.</w:t>
      </w:r>
      <w:r>
        <w:br/>
        <w:t>- Scaling and normalization: standardizing features to mean zero and unit variance.</w:t>
      </w:r>
      <w:r>
        <w:br/>
        <w:t>- Handling interactions: combining features, e.g., “price” × “quantity” = “total cost.”</w:t>
      </w:r>
      <w:r>
        <w:br/>
        <w:t>- Dimensionality reduction: PCA to reduce correlated features while retaining most variance.</w:t>
      </w:r>
      <w:r>
        <w:br/>
        <w:t>These techniques help models learn patterns more efficiently and improve overall accuracy.</w:t>
      </w:r>
    </w:p>
    <w:p w14:paraId="442FDE80" w14:textId="77777777" w:rsidR="00760E82" w:rsidRDefault="00000000">
      <w:r>
        <w:br/>
        <w:t>HR: Alright. Now, suppose you are given a large dataset that doesn’t fit into memory. How would you handle it for analysis or model training?</w:t>
      </w:r>
    </w:p>
    <w:p w14:paraId="367F92C6" w14:textId="77777777" w:rsidR="00760E82" w:rsidRDefault="00000000">
      <w:r>
        <w:br/>
        <w:t>Employee: If the dataset is too large to fit into memory, I would:</w:t>
      </w:r>
      <w:r>
        <w:br/>
        <w:t>- Chunking: Process the data in smaller batches using pandas chunksize or Dask.</w:t>
      </w:r>
      <w:r>
        <w:br/>
        <w:t>- Streaming/generators: Feed batches to the model without loading everything, using TensorFlow or PyTorch.</w:t>
      </w:r>
      <w:r>
        <w:br/>
        <w:t>- Distributed computing: Use Spark or Dask to distribute computation.</w:t>
      </w:r>
      <w:r>
        <w:br/>
        <w:t>- Sampling: Take a representative subset for prototyping.</w:t>
      </w:r>
      <w:r>
        <w:br/>
        <w:t>- Feature selection/dimensionality reduction: Keep only the most informative features.</w:t>
      </w:r>
      <w:r>
        <w:br/>
        <w:t>These methods make analysis and training feasible without exhausting memory.</w:t>
      </w:r>
    </w:p>
    <w:p w14:paraId="2F3A56A8" w14:textId="77777777" w:rsidR="00760E82" w:rsidRDefault="00000000">
      <w:r>
        <w:br/>
        <w:t>HR: Hmm, good. Next question—explain the difference between bagging and boosting. When would you use each?</w:t>
      </w:r>
    </w:p>
    <w:p w14:paraId="6928DEFB" w14:textId="77777777" w:rsidR="00760E82" w:rsidRDefault="00000000">
      <w:r>
        <w:br/>
        <w:t>Employee: Bagging (Bootstrap Aggregating) creates multiple independent models on random subsets and combines predictions. It reduces variance. Example: Random Forest. Use bagging to stabilize high-variance models.</w:t>
      </w:r>
      <w:r>
        <w:br/>
        <w:t>Boosting builds models sequentially, where each new model focuses on correcting previous errors. It reduces bias. Example: XGBoost. Use boosting for high predictive power with careful tuning.</w:t>
      </w:r>
      <w:r>
        <w:br/>
        <w:t>In short, bagging reduces variance, boosting reduces bias, and choice depends on the model’s weaknesses.</w:t>
      </w:r>
    </w:p>
    <w:p w14:paraId="5B98A35D" w14:textId="77777777" w:rsidR="00760E82" w:rsidRDefault="00000000">
      <w:r>
        <w:lastRenderedPageBreak/>
        <w:br/>
        <w:t>HR: Alright, moving on. Suppose your model is performing well on training data but poorly on production data. How would you investigate and address this issue?</w:t>
      </w:r>
    </w:p>
    <w:p w14:paraId="28BEEAF3" w14:textId="77777777" w:rsidR="00760E82" w:rsidRDefault="00000000">
      <w:r>
        <w:br/>
        <w:t>Employee: This indicates overfitting or data drift. My approach:</w:t>
      </w:r>
      <w:r>
        <w:br/>
        <w:t>- Check for data drift between production and training data.</w:t>
      </w:r>
      <w:r>
        <w:br/>
        <w:t>- Ensure preprocessing consistency in production.</w:t>
      </w:r>
      <w:r>
        <w:br/>
        <w:t>- Analyze feature importance to detect unreliable features.</w:t>
      </w:r>
      <w:r>
        <w:br/>
        <w:t>- Apply regularization or simplify the model.</w:t>
      </w:r>
      <w:r>
        <w:br/>
        <w:t>- Retrain with representative production data.</w:t>
      </w:r>
      <w:r>
        <w:br/>
        <w:t>- Monitor performance in production.</w:t>
      </w:r>
      <w:r>
        <w:br/>
        <w:t>This ensures the model generalizes well beyond training.</w:t>
      </w:r>
    </w:p>
    <w:p w14:paraId="5101D23A" w14:textId="77777777" w:rsidR="00760E82" w:rsidRDefault="00000000">
      <w:r>
        <w:br/>
        <w:t>HR: Fine. Last technical question—explain what a confusion matrix is, and how you would use it to evaluate a classification model.</w:t>
      </w:r>
    </w:p>
    <w:p w14:paraId="46C86B5E" w14:textId="77777777" w:rsidR="00760E82" w:rsidRDefault="00000000">
      <w:r>
        <w:br/>
        <w:t>Employee: A confusion matrix summarizes classification performance:</w:t>
      </w:r>
      <w:r>
        <w:br/>
        <w:t>- True Positives (TP), True Negatives (TN)</w:t>
      </w:r>
      <w:r>
        <w:br/>
        <w:t>- False Positives (FP), False Negatives (FN)</w:t>
      </w:r>
      <w:r>
        <w:br/>
        <w:t>From it, we compute metrics:</w:t>
      </w:r>
      <w:r>
        <w:br/>
        <w:t>- Accuracy = (TP + TN)/Total</w:t>
      </w:r>
      <w:r>
        <w:br/>
        <w:t>- Precision = TP/(TP + FP)</w:t>
      </w:r>
      <w:r>
        <w:br/>
        <w:t>- Recall = TP/(TP + FN)</w:t>
      </w:r>
      <w:r>
        <w:br/>
        <w:t>- F1-score = harmonic mean of precision and recall</w:t>
      </w:r>
      <w:r>
        <w:br/>
        <w:t>It evaluates overall correctness and error distribution, crucial for imbalanced datasets.</w:t>
      </w:r>
    </w:p>
    <w:p w14:paraId="506F2D00" w14:textId="77777777" w:rsidR="00760E82" w:rsidRDefault="00000000">
      <w:r>
        <w:br/>
        <w:t>HR: Alright, that’s satisfactory. Now, tell me—how do you stay updated with the latest trends and developments in Data Science and Machine Learning?</w:t>
      </w:r>
    </w:p>
    <w:p w14:paraId="2432838F" w14:textId="77777777" w:rsidR="00760E82" w:rsidRDefault="00000000">
      <w:r>
        <w:br/>
        <w:t>Employee: I stay updated by:</w:t>
      </w:r>
      <w:r>
        <w:br/>
        <w:t>- Reading research papers on arXiv and journals.</w:t>
      </w:r>
      <w:r>
        <w:br/>
        <w:t>- Following blogs, newsletters, and platforms like Towards Data Science, KDnuggets.</w:t>
      </w:r>
      <w:r>
        <w:br/>
        <w:t>- Participating in online courses and webinars.</w:t>
      </w:r>
      <w:r>
        <w:br/>
        <w:t>- Engaging in community projects on GitHub, Kaggle, Stack Overflow.</w:t>
      </w:r>
      <w:r>
        <w:br/>
        <w:t>- Experimenting with personal projects to apply new techniques.</w:t>
      </w:r>
      <w:r>
        <w:br/>
        <w:t>This keeps me aware of both theory and practical applications.</w:t>
      </w:r>
    </w:p>
    <w:p w14:paraId="7B52F90F" w14:textId="77777777" w:rsidR="00760E82" w:rsidRDefault="00000000">
      <w:r>
        <w:br/>
        <w:t>HR: Hmm, alright. One final question—describe a challenging Data Science project you’ve worked on. What was the problem, your approach, and the outcome?</w:t>
      </w:r>
    </w:p>
    <w:p w14:paraId="0F0D078A" w14:textId="77777777" w:rsidR="00760E82" w:rsidRDefault="00000000">
      <w:r>
        <w:lastRenderedPageBreak/>
        <w:br/>
        <w:t>Employee: I worked on a Loan Approval Prediction system. Problem: predict loan approval with missing values, imbalanced classes, correlated features.</w:t>
      </w:r>
      <w:r>
        <w:br/>
        <w:t>Approach:</w:t>
      </w:r>
      <w:r>
        <w:br/>
        <w:t>- Data cleaning: imputed missing values.</w:t>
      </w:r>
      <w:r>
        <w:br/>
        <w:t>- Feature engineering: created new features and encoded variables.</w:t>
      </w:r>
      <w:r>
        <w:br/>
        <w:t>- Handling imbalance: applied SMOTE.</w:t>
      </w:r>
      <w:r>
        <w:br/>
        <w:t>- Modeling: tried Random Forest and XGBoost, tuned with cross-validation.</w:t>
      </w:r>
      <w:r>
        <w:br/>
        <w:t>- Evaluation: used F1-score and AUC-ROC.</w:t>
      </w:r>
      <w:r>
        <w:br/>
        <w:t>Outcome: robust model improving prediction precision and recall, reducing default risk.</w:t>
      </w:r>
      <w:r>
        <w:br/>
        <w:t>HR: Alright, that concludes the technical part. One last thing—why should we hire you over other candidates?</w:t>
      </w:r>
    </w:p>
    <w:p w14:paraId="1568B351" w14:textId="77777777" w:rsidR="00760E82" w:rsidRDefault="00000000">
      <w:r>
        <w:br/>
        <w:t>Employee: You should hire me because I bring strong technical skills, practical problem-solving experience, and a learning mindset. I understand theory and have applied it in real projects. I’m adaptable, detail-oriented, proactive, and focus on actionable insights. I can contribute immediately while growing with your team.</w:t>
      </w:r>
    </w:p>
    <w:p w14:paraId="7F9DFF21" w14:textId="01E6FC46" w:rsidR="009E6154" w:rsidRDefault="00000000">
      <w:r>
        <w:br/>
        <w:t>HR: Hmm. That’s noted. Thank you for your time. We’ll review your profile and get back to you. The interview is concluded.</w:t>
      </w:r>
    </w:p>
    <w:p w14:paraId="306BF8B9" w14:textId="77777777" w:rsidR="00507BCC" w:rsidRDefault="00507BCC"/>
    <w:p w14:paraId="3D73CB76" w14:textId="78D8B3AA" w:rsidR="00507BCC" w:rsidRDefault="00507BCC">
      <w:r>
        <w:t xml:space="preserve">Employee: </w:t>
      </w:r>
      <w:r w:rsidRPr="00507BCC">
        <w:t>Thank you for the opportunity. I appreciate your time and consideration, and I look forward to hearing from you. Have a great day.</w:t>
      </w:r>
    </w:p>
    <w:sectPr w:rsidR="00507B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9205698">
    <w:abstractNumId w:val="8"/>
  </w:num>
  <w:num w:numId="2" w16cid:durableId="1445341277">
    <w:abstractNumId w:val="6"/>
  </w:num>
  <w:num w:numId="3" w16cid:durableId="1582831181">
    <w:abstractNumId w:val="5"/>
  </w:num>
  <w:num w:numId="4" w16cid:durableId="333653585">
    <w:abstractNumId w:val="4"/>
  </w:num>
  <w:num w:numId="5" w16cid:durableId="1993827604">
    <w:abstractNumId w:val="7"/>
  </w:num>
  <w:num w:numId="6" w16cid:durableId="505754347">
    <w:abstractNumId w:val="3"/>
  </w:num>
  <w:num w:numId="7" w16cid:durableId="450054867">
    <w:abstractNumId w:val="2"/>
  </w:num>
  <w:num w:numId="8" w16cid:durableId="1768038103">
    <w:abstractNumId w:val="1"/>
  </w:num>
  <w:num w:numId="9" w16cid:durableId="86756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7BCC"/>
    <w:rsid w:val="00760E82"/>
    <w:rsid w:val="009E6154"/>
    <w:rsid w:val="00AA1D8D"/>
    <w:rsid w:val="00B47730"/>
    <w:rsid w:val="00CB0664"/>
    <w:rsid w:val="00F378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3F920D"/>
  <w14:defaultImageDpi w14:val="300"/>
  <w15:docId w15:val="{B42EA671-6B37-4C3E-84DB-86A4FC6A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07B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Joyner John Raj</cp:lastModifiedBy>
  <cp:revision>3</cp:revision>
  <dcterms:created xsi:type="dcterms:W3CDTF">2013-12-23T23:15:00Z</dcterms:created>
  <dcterms:modified xsi:type="dcterms:W3CDTF">2025-09-29T04:56:00Z</dcterms:modified>
  <cp:category/>
</cp:coreProperties>
</file>