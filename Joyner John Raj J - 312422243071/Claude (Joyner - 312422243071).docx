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268745" w14:textId="04B2BB54" w:rsidR="00507BCC" w:rsidRPr="00507BCC" w:rsidRDefault="00507BCC" w:rsidP="00507BCC">
      <w:pPr>
        <w:rPr>
          <w:lang w:val="en-IN"/>
        </w:rPr>
      </w:pPr>
      <w:r>
        <w:t xml:space="preserve">Prompt For HR: </w:t>
      </w:r>
      <w:r w:rsidR="00A1704C" w:rsidRPr="00A1704C">
        <w:t xml:space="preserve">imagine me as a </w:t>
      </w:r>
      <w:proofErr w:type="spellStart"/>
      <w:r w:rsidR="00A1704C" w:rsidRPr="00A1704C">
        <w:t>hr</w:t>
      </w:r>
      <w:proofErr w:type="spellEnd"/>
      <w:r w:rsidR="00A1704C" w:rsidRPr="00A1704C">
        <w:t xml:space="preserve"> </w:t>
      </w:r>
      <w:proofErr w:type="spellStart"/>
      <w:r w:rsidR="00A1704C" w:rsidRPr="00A1704C">
        <w:t>i</w:t>
      </w:r>
      <w:proofErr w:type="spellEnd"/>
      <w:r w:rsidR="00A1704C" w:rsidRPr="00A1704C">
        <w:t xml:space="preserve"> am interviewing the </w:t>
      </w:r>
      <w:proofErr w:type="spellStart"/>
      <w:r w:rsidR="00A1704C" w:rsidRPr="00A1704C">
        <w:t>empolyee</w:t>
      </w:r>
      <w:proofErr w:type="spellEnd"/>
      <w:r w:rsidR="00A1704C" w:rsidRPr="00A1704C">
        <w:t xml:space="preserve"> as a Full stack web developing role questioning the employee say the questions to ask the </w:t>
      </w:r>
      <w:proofErr w:type="spellStart"/>
      <w:r w:rsidR="00A1704C" w:rsidRPr="00A1704C">
        <w:t>empolyee</w:t>
      </w:r>
      <w:proofErr w:type="spellEnd"/>
      <w:r w:rsidR="00A1704C" w:rsidRPr="00A1704C">
        <w:t xml:space="preserve"> the </w:t>
      </w:r>
      <w:proofErr w:type="spellStart"/>
      <w:r w:rsidR="00A1704C" w:rsidRPr="00A1704C">
        <w:t>hr</w:t>
      </w:r>
      <w:proofErr w:type="spellEnd"/>
      <w:r w:rsidR="00A1704C" w:rsidRPr="00A1704C">
        <w:t xml:space="preserve"> need to be a who focus only on a real-life </w:t>
      </w:r>
      <w:proofErr w:type="spellStart"/>
      <w:r w:rsidR="00A1704C" w:rsidRPr="00A1704C">
        <w:t>stituation</w:t>
      </w:r>
      <w:proofErr w:type="spellEnd"/>
      <w:r w:rsidR="00A1704C" w:rsidRPr="00A1704C">
        <w:t xml:space="preserve"> and </w:t>
      </w:r>
      <w:proofErr w:type="gramStart"/>
      <w:r w:rsidR="00A1704C" w:rsidRPr="00A1704C">
        <w:t>problem solving</w:t>
      </w:r>
      <w:proofErr w:type="gramEnd"/>
      <w:r w:rsidR="00A1704C" w:rsidRPr="00A1704C">
        <w:t xml:space="preserve"> skills guy it need to be like a </w:t>
      </w:r>
      <w:proofErr w:type="spellStart"/>
      <w:r w:rsidR="00A1704C" w:rsidRPr="00A1704C">
        <w:t>conbversation</w:t>
      </w:r>
      <w:proofErr w:type="spellEnd"/>
      <w:r w:rsidR="00A1704C" w:rsidRPr="00A1704C">
        <w:t xml:space="preserve"> between </w:t>
      </w:r>
      <w:proofErr w:type="spellStart"/>
      <w:r w:rsidR="00A1704C" w:rsidRPr="00A1704C">
        <w:t>hr</w:t>
      </w:r>
      <w:proofErr w:type="spellEnd"/>
      <w:r w:rsidR="00A1704C" w:rsidRPr="00A1704C">
        <w:t xml:space="preserve"> and </w:t>
      </w:r>
      <w:proofErr w:type="spellStart"/>
      <w:r w:rsidR="00A1704C" w:rsidRPr="00A1704C">
        <w:t>empolyee</w:t>
      </w:r>
      <w:proofErr w:type="spellEnd"/>
      <w:r w:rsidR="00A1704C" w:rsidRPr="00A1704C">
        <w:t xml:space="preserve"> need to ask the </w:t>
      </w:r>
      <w:proofErr w:type="spellStart"/>
      <w:r w:rsidR="00A1704C" w:rsidRPr="00A1704C">
        <w:t>qns</w:t>
      </w:r>
      <w:proofErr w:type="spellEnd"/>
      <w:r w:rsidR="00A1704C" w:rsidRPr="00A1704C">
        <w:t xml:space="preserve"> one by one after the </w:t>
      </w:r>
      <w:proofErr w:type="spellStart"/>
      <w:r w:rsidR="00A1704C" w:rsidRPr="00A1704C">
        <w:t>empolyee</w:t>
      </w:r>
      <w:proofErr w:type="spellEnd"/>
      <w:r w:rsidR="00A1704C" w:rsidRPr="00A1704C">
        <w:t xml:space="preserve"> answer it ask another </w:t>
      </w:r>
      <w:proofErr w:type="spellStart"/>
      <w:r w:rsidR="00A1704C" w:rsidRPr="00A1704C">
        <w:t>qns</w:t>
      </w:r>
      <w:proofErr w:type="spellEnd"/>
      <w:r w:rsidR="00A1704C" w:rsidRPr="00A1704C">
        <w:t xml:space="preserve"> and so on</w:t>
      </w:r>
    </w:p>
    <w:p w14:paraId="04AFC98A" w14:textId="182036BD" w:rsidR="00507BCC" w:rsidRDefault="00507BCC"/>
    <w:p w14:paraId="58649136" w14:textId="5381C4AC" w:rsidR="00507BCC" w:rsidRDefault="00507BCC">
      <w:r>
        <w:t xml:space="preserve">Prompt For Employee: </w:t>
      </w:r>
      <w:r w:rsidR="00A1704C" w:rsidRPr="00A1704C">
        <w:t xml:space="preserve">imagine me as a </w:t>
      </w:r>
      <w:proofErr w:type="spellStart"/>
      <w:r w:rsidR="00A1704C" w:rsidRPr="00A1704C">
        <w:t>empolyee</w:t>
      </w:r>
      <w:proofErr w:type="spellEnd"/>
      <w:r w:rsidR="00A1704C" w:rsidRPr="00A1704C">
        <w:t xml:space="preserve"> be seated in the </w:t>
      </w:r>
      <w:proofErr w:type="spellStart"/>
      <w:r w:rsidR="00A1704C" w:rsidRPr="00A1704C">
        <w:t>hr</w:t>
      </w:r>
      <w:proofErr w:type="spellEnd"/>
      <w:r w:rsidR="00A1704C" w:rsidRPr="00A1704C">
        <w:t xml:space="preserve"> for the role Full stack web development </w:t>
      </w:r>
      <w:proofErr w:type="spellStart"/>
      <w:r w:rsidR="00A1704C" w:rsidRPr="00A1704C">
        <w:t>i</w:t>
      </w:r>
      <w:proofErr w:type="spellEnd"/>
      <w:r w:rsidR="00A1704C" w:rsidRPr="00A1704C">
        <w:t xml:space="preserve"> will ask the questions asked by my </w:t>
      </w:r>
      <w:proofErr w:type="spellStart"/>
      <w:r w:rsidR="00A1704C" w:rsidRPr="00A1704C">
        <w:t>hr</w:t>
      </w:r>
      <w:proofErr w:type="spellEnd"/>
      <w:r w:rsidR="00A1704C" w:rsidRPr="00A1704C">
        <w:t xml:space="preserve"> is the who focus only on a real-life </w:t>
      </w:r>
      <w:proofErr w:type="spellStart"/>
      <w:r w:rsidR="00A1704C" w:rsidRPr="00A1704C">
        <w:t>stituation</w:t>
      </w:r>
      <w:proofErr w:type="spellEnd"/>
      <w:r w:rsidR="00A1704C" w:rsidRPr="00A1704C">
        <w:t xml:space="preserve"> and problem solving skills guy and give me the </w:t>
      </w:r>
      <w:proofErr w:type="spellStart"/>
      <w:r w:rsidR="00A1704C" w:rsidRPr="00A1704C">
        <w:t>anwers</w:t>
      </w:r>
      <w:proofErr w:type="spellEnd"/>
      <w:r w:rsidR="00A1704C" w:rsidRPr="00A1704C">
        <w:t xml:space="preserve"> it need to be like a conversation between them </w:t>
      </w:r>
      <w:proofErr w:type="spellStart"/>
      <w:r w:rsidR="00A1704C" w:rsidRPr="00A1704C">
        <w:t>hr</w:t>
      </w:r>
      <w:proofErr w:type="spellEnd"/>
      <w:r w:rsidR="00A1704C" w:rsidRPr="00A1704C">
        <w:t xml:space="preserve"> will ask the </w:t>
      </w:r>
      <w:proofErr w:type="spellStart"/>
      <w:r w:rsidR="00A1704C" w:rsidRPr="00A1704C">
        <w:t>qns</w:t>
      </w:r>
      <w:proofErr w:type="spellEnd"/>
      <w:r w:rsidR="00A1704C" w:rsidRPr="00A1704C">
        <w:t xml:space="preserve"> and </w:t>
      </w:r>
      <w:proofErr w:type="spellStart"/>
      <w:r w:rsidR="00A1704C" w:rsidRPr="00A1704C">
        <w:t>empolyee</w:t>
      </w:r>
      <w:proofErr w:type="spellEnd"/>
      <w:r w:rsidR="00A1704C" w:rsidRPr="00A1704C">
        <w:t xml:space="preserve"> need to answer the </w:t>
      </w:r>
      <w:proofErr w:type="spellStart"/>
      <w:r w:rsidR="00A1704C" w:rsidRPr="00A1704C">
        <w:t>qns</w:t>
      </w:r>
      <w:proofErr w:type="spellEnd"/>
      <w:r w:rsidR="00A1704C" w:rsidRPr="00A1704C">
        <w:t xml:space="preserve"> </w:t>
      </w:r>
      <w:proofErr w:type="spellStart"/>
      <w:r w:rsidR="00A1704C" w:rsidRPr="00A1704C">
        <w:t>hr</w:t>
      </w:r>
      <w:proofErr w:type="spellEnd"/>
      <w:r w:rsidR="00A1704C" w:rsidRPr="00A1704C">
        <w:t xml:space="preserve"> will ask the </w:t>
      </w:r>
      <w:proofErr w:type="spellStart"/>
      <w:r w:rsidR="00A1704C" w:rsidRPr="00A1704C">
        <w:t>qns</w:t>
      </w:r>
      <w:proofErr w:type="spellEnd"/>
      <w:r w:rsidR="00A1704C" w:rsidRPr="00A1704C">
        <w:t xml:space="preserve"> </w:t>
      </w:r>
      <w:proofErr w:type="spellStart"/>
      <w:r w:rsidR="00A1704C" w:rsidRPr="00A1704C">
        <w:t>i</w:t>
      </w:r>
      <w:proofErr w:type="spellEnd"/>
      <w:r w:rsidR="00A1704C" w:rsidRPr="00A1704C">
        <w:t xml:space="preserve"> will give here and give me the answers</w:t>
      </w:r>
    </w:p>
    <w:p w14:paraId="3D73CB76" w14:textId="7538F567" w:rsidR="00507BCC" w:rsidRDefault="00507BCC"/>
    <w:p w14:paraId="5B140DAC" w14:textId="77777777" w:rsidR="00A1704C" w:rsidRPr="00A1704C" w:rsidRDefault="00A1704C" w:rsidP="00A1704C">
      <w:pPr>
        <w:rPr>
          <w:b/>
          <w:bCs/>
          <w:lang w:val="en-IN"/>
        </w:rPr>
      </w:pPr>
      <w:r w:rsidRPr="00A1704C">
        <w:rPr>
          <w:b/>
          <w:bCs/>
          <w:lang w:val="en-IN"/>
        </w:rPr>
        <w:t>Full Stack Web Developer Interview</w:t>
      </w:r>
    </w:p>
    <w:p w14:paraId="2B5D720D" w14:textId="77777777" w:rsidR="00A1704C" w:rsidRPr="00A1704C" w:rsidRDefault="00A1704C" w:rsidP="00A1704C">
      <w:pPr>
        <w:rPr>
          <w:b/>
          <w:bCs/>
          <w:lang w:val="en-IN"/>
        </w:rPr>
      </w:pPr>
      <w:r w:rsidRPr="00A1704C">
        <w:rPr>
          <w:b/>
          <w:bCs/>
          <w:lang w:val="en-IN"/>
        </w:rPr>
        <w:t>Complete Conversation Between HR and Employee</w:t>
      </w:r>
    </w:p>
    <w:p w14:paraId="3AED2C26" w14:textId="77777777" w:rsidR="00A1704C" w:rsidRPr="00A1704C" w:rsidRDefault="00A1704C" w:rsidP="00A1704C">
      <w:pPr>
        <w:rPr>
          <w:lang w:val="en-IN"/>
        </w:rPr>
      </w:pPr>
      <w:r w:rsidRPr="00A1704C">
        <w:rPr>
          <w:lang w:val="en-IN"/>
        </w:rPr>
        <w:pict w14:anchorId="5F894CEB">
          <v:rect id="_x0000_i1157" style="width:0;height:1.5pt" o:hralign="center" o:hrstd="t" o:hr="t" fillcolor="#a0a0a0" stroked="f"/>
        </w:pict>
      </w:r>
    </w:p>
    <w:p w14:paraId="37C375F6" w14:textId="77777777" w:rsidR="00A1704C" w:rsidRPr="00A1704C" w:rsidRDefault="00A1704C" w:rsidP="00A1704C">
      <w:pPr>
        <w:rPr>
          <w:b/>
          <w:bCs/>
          <w:lang w:val="en-IN"/>
        </w:rPr>
      </w:pPr>
      <w:r w:rsidRPr="00A1704C">
        <w:rPr>
          <w:b/>
          <w:bCs/>
          <w:lang w:val="en-IN"/>
        </w:rPr>
        <w:t>Opening</w:t>
      </w:r>
    </w:p>
    <w:p w14:paraId="60913522" w14:textId="77777777" w:rsidR="00A1704C" w:rsidRPr="00A1704C" w:rsidRDefault="00A1704C" w:rsidP="00A1704C">
      <w:pPr>
        <w:rPr>
          <w:lang w:val="en-IN"/>
        </w:rPr>
      </w:pPr>
      <w:r w:rsidRPr="00A1704C">
        <w:rPr>
          <w:b/>
          <w:bCs/>
          <w:lang w:val="en-IN"/>
        </w:rPr>
        <w:t>HR:</w:t>
      </w:r>
      <w:r w:rsidRPr="00A1704C">
        <w:rPr>
          <w:lang w:val="en-IN"/>
        </w:rPr>
        <w:t xml:space="preserve"> Good morning! Thanks for taking the time to meet with me today. I'm really excited to learn more about how you approach real-world challenges as a full-stack developer.</w:t>
      </w:r>
    </w:p>
    <w:p w14:paraId="3DB0403B" w14:textId="77777777" w:rsidR="00A1704C" w:rsidRPr="00A1704C" w:rsidRDefault="00A1704C" w:rsidP="00A1704C">
      <w:pPr>
        <w:rPr>
          <w:lang w:val="en-IN"/>
        </w:rPr>
      </w:pPr>
      <w:r w:rsidRPr="00A1704C">
        <w:rPr>
          <w:lang w:val="en-IN"/>
        </w:rPr>
        <w:t>Let me start with something I'm sure you've encountered before:</w:t>
      </w:r>
    </w:p>
    <w:p w14:paraId="2D9CD9F9" w14:textId="77777777" w:rsidR="00A1704C" w:rsidRPr="00A1704C" w:rsidRDefault="00A1704C" w:rsidP="00A1704C">
      <w:pPr>
        <w:rPr>
          <w:lang w:val="en-IN"/>
        </w:rPr>
      </w:pPr>
      <w:r w:rsidRPr="00A1704C">
        <w:rPr>
          <w:lang w:val="en-IN"/>
        </w:rPr>
        <w:t>Tell me about a time when you were working on a project and suddenly the requirements changed significantly halfway through development. How did you handle that situation, and what was the outcome?</w:t>
      </w:r>
    </w:p>
    <w:p w14:paraId="7562E452" w14:textId="77777777" w:rsidR="00A1704C" w:rsidRPr="00A1704C" w:rsidRDefault="00A1704C" w:rsidP="00A1704C">
      <w:pPr>
        <w:rPr>
          <w:lang w:val="en-IN"/>
        </w:rPr>
      </w:pPr>
      <w:r w:rsidRPr="00A1704C">
        <w:rPr>
          <w:lang w:val="en-IN"/>
        </w:rPr>
        <w:pict w14:anchorId="3158C0B1">
          <v:rect id="_x0000_i1158" style="width:0;height:1.5pt" o:hralign="center" o:hrstd="t" o:hr="t" fillcolor="#a0a0a0" stroked="f"/>
        </w:pict>
      </w:r>
    </w:p>
    <w:p w14:paraId="6DDE06D6" w14:textId="77777777" w:rsidR="00A1704C" w:rsidRPr="00A1704C" w:rsidRDefault="00A1704C" w:rsidP="00A1704C">
      <w:pPr>
        <w:rPr>
          <w:lang w:val="en-IN"/>
        </w:rPr>
      </w:pPr>
      <w:r w:rsidRPr="00A1704C">
        <w:rPr>
          <w:b/>
          <w:bCs/>
          <w:lang w:val="en-IN"/>
        </w:rPr>
        <w:t>Employee:</w:t>
      </w:r>
      <w:r w:rsidRPr="00A1704C">
        <w:rPr>
          <w:lang w:val="en-IN"/>
        </w:rPr>
        <w:t xml:space="preserve"> Good morning! Thanks for having me. Yes, absolutely – I've definitely faced this situation before.</w:t>
      </w:r>
    </w:p>
    <w:p w14:paraId="79B9330E" w14:textId="77777777" w:rsidR="00A1704C" w:rsidRPr="00A1704C" w:rsidRDefault="00A1704C" w:rsidP="00A1704C">
      <w:pPr>
        <w:rPr>
          <w:lang w:val="en-IN"/>
        </w:rPr>
      </w:pPr>
      <w:r w:rsidRPr="00A1704C">
        <w:rPr>
          <w:lang w:val="en-IN"/>
        </w:rPr>
        <w:t>I was working on a customer management dashboard for a retail client. We were about halfway through development when they suddenly needed to integrate a third-party CRM system that wasn't part of the original scope. This meant our data structure and API endpoints needed significant changes.</w:t>
      </w:r>
    </w:p>
    <w:p w14:paraId="50E88EE7" w14:textId="77777777" w:rsidR="00A1704C" w:rsidRPr="00A1704C" w:rsidRDefault="00A1704C" w:rsidP="00A1704C">
      <w:pPr>
        <w:rPr>
          <w:lang w:val="en-IN"/>
        </w:rPr>
      </w:pPr>
      <w:r w:rsidRPr="00A1704C">
        <w:rPr>
          <w:lang w:val="en-IN"/>
        </w:rPr>
        <w:t>The first thing I did was assess the impact. I sat down with the team and mapped out what we'd already built versus what needed to change. I realized our backend was tightly coupled to our original database schema, which was going to be a problem.</w:t>
      </w:r>
    </w:p>
    <w:p w14:paraId="04BF26A3" w14:textId="77777777" w:rsidR="00A1704C" w:rsidRPr="00A1704C" w:rsidRDefault="00A1704C" w:rsidP="00A1704C">
      <w:pPr>
        <w:rPr>
          <w:lang w:val="en-IN"/>
        </w:rPr>
      </w:pPr>
      <w:r w:rsidRPr="00A1704C">
        <w:rPr>
          <w:lang w:val="en-IN"/>
        </w:rPr>
        <w:lastRenderedPageBreak/>
        <w:t>Instead of rebuilding everything from scratch, I proposed creating an adapter layer – basically a middleware that could translate between our existing system and the new CRM. This way, we could keep most of our frontend intact and gradually refactor the backend without losing progress.</w:t>
      </w:r>
    </w:p>
    <w:p w14:paraId="3439F237" w14:textId="77777777" w:rsidR="00A1704C" w:rsidRPr="00A1704C" w:rsidRDefault="00A1704C" w:rsidP="00A1704C">
      <w:pPr>
        <w:rPr>
          <w:lang w:val="en-IN"/>
        </w:rPr>
      </w:pPr>
      <w:r w:rsidRPr="00A1704C">
        <w:rPr>
          <w:lang w:val="en-IN"/>
        </w:rPr>
        <w:t>I communicated transparently with the stakeholders about the timeline impact – roughly two additional weeks – and broke it down into phases so they could see progress. We prioritized the most critical features first.</w:t>
      </w:r>
    </w:p>
    <w:p w14:paraId="2E0DE7E5" w14:textId="77777777" w:rsidR="00A1704C" w:rsidRPr="00A1704C" w:rsidRDefault="00A1704C" w:rsidP="00A1704C">
      <w:pPr>
        <w:rPr>
          <w:lang w:val="en-IN"/>
        </w:rPr>
      </w:pPr>
      <w:r w:rsidRPr="00A1704C">
        <w:rPr>
          <w:lang w:val="en-IN"/>
        </w:rPr>
        <w:t>The outcome was positive. We delivered the integration successfully, only about 10 days behind the original schedule. More importantly, the adapter pattern we built made the system much more flexible. When they wanted to add another integration six months later, it took us half the time.</w:t>
      </w:r>
    </w:p>
    <w:p w14:paraId="668613B5" w14:textId="77777777" w:rsidR="00A1704C" w:rsidRPr="00A1704C" w:rsidRDefault="00A1704C" w:rsidP="00A1704C">
      <w:pPr>
        <w:rPr>
          <w:lang w:val="en-IN"/>
        </w:rPr>
      </w:pPr>
      <w:r w:rsidRPr="00A1704C">
        <w:rPr>
          <w:lang w:val="en-IN"/>
        </w:rPr>
        <w:t>The big lesson for me was the importance of building with modularity in mind from the start, and maintaining clear communication when changes happen.</w:t>
      </w:r>
    </w:p>
    <w:p w14:paraId="40AEE696" w14:textId="77777777" w:rsidR="00A1704C" w:rsidRPr="00A1704C" w:rsidRDefault="00A1704C" w:rsidP="00A1704C">
      <w:pPr>
        <w:rPr>
          <w:lang w:val="en-IN"/>
        </w:rPr>
      </w:pPr>
      <w:r w:rsidRPr="00A1704C">
        <w:rPr>
          <w:lang w:val="en-IN"/>
        </w:rPr>
        <w:pict w14:anchorId="34E520AA">
          <v:rect id="_x0000_i1159" style="width:0;height:1.5pt" o:hralign="center" o:hrstd="t" o:hr="t" fillcolor="#a0a0a0" stroked="f"/>
        </w:pict>
      </w:r>
    </w:p>
    <w:p w14:paraId="10D0EE8C" w14:textId="77777777" w:rsidR="00A1704C" w:rsidRPr="00A1704C" w:rsidRDefault="00A1704C" w:rsidP="00A1704C">
      <w:pPr>
        <w:rPr>
          <w:b/>
          <w:bCs/>
          <w:lang w:val="en-IN"/>
        </w:rPr>
      </w:pPr>
      <w:r w:rsidRPr="00A1704C">
        <w:rPr>
          <w:b/>
          <w:bCs/>
          <w:lang w:val="en-IN"/>
        </w:rPr>
        <w:t>Question 2: Production Issue on Friday</w:t>
      </w:r>
    </w:p>
    <w:p w14:paraId="3A5C3379" w14:textId="77777777" w:rsidR="00A1704C" w:rsidRPr="00A1704C" w:rsidRDefault="00A1704C" w:rsidP="00A1704C">
      <w:pPr>
        <w:rPr>
          <w:lang w:val="en-IN"/>
        </w:rPr>
      </w:pPr>
      <w:r w:rsidRPr="00A1704C">
        <w:rPr>
          <w:b/>
          <w:bCs/>
          <w:lang w:val="en-IN"/>
        </w:rPr>
        <w:t>HR:</w:t>
      </w:r>
      <w:r w:rsidRPr="00A1704C">
        <w:rPr>
          <w:lang w:val="en-IN"/>
        </w:rPr>
        <w:t xml:space="preserve"> That's a really solid approach – I like how you turned a challenge into an opportunity to improve the architecture. The adapter pattern solution shows good technical judgment.</w:t>
      </w:r>
    </w:p>
    <w:p w14:paraId="7E2F6EC9" w14:textId="77777777" w:rsidR="00A1704C" w:rsidRPr="00A1704C" w:rsidRDefault="00A1704C" w:rsidP="00A1704C">
      <w:pPr>
        <w:rPr>
          <w:lang w:val="en-IN"/>
        </w:rPr>
      </w:pPr>
      <w:r w:rsidRPr="00A1704C">
        <w:rPr>
          <w:lang w:val="en-IN"/>
        </w:rPr>
        <w:t>Here's my next question, and this is something that comes up a lot in our environment:</w:t>
      </w:r>
    </w:p>
    <w:p w14:paraId="7CBA204F" w14:textId="77777777" w:rsidR="00A1704C" w:rsidRPr="00A1704C" w:rsidRDefault="00A1704C" w:rsidP="00A1704C">
      <w:pPr>
        <w:rPr>
          <w:lang w:val="en-IN"/>
        </w:rPr>
      </w:pPr>
      <w:r w:rsidRPr="00A1704C">
        <w:rPr>
          <w:lang w:val="en-IN"/>
        </w:rPr>
        <w:t>You're deployed a feature to production on a Friday afternoon, and within an hour, users start reporting that the checkout process is failing intermittently – it works for some users but not others. Your team lead has already left for the day, and you're the only developer available. Walk me through your thought process and the steps you'd take to handle this situation.</w:t>
      </w:r>
    </w:p>
    <w:p w14:paraId="0B766A51" w14:textId="77777777" w:rsidR="00A1704C" w:rsidRPr="00A1704C" w:rsidRDefault="00A1704C" w:rsidP="00A1704C">
      <w:pPr>
        <w:rPr>
          <w:lang w:val="en-IN"/>
        </w:rPr>
      </w:pPr>
      <w:r w:rsidRPr="00A1704C">
        <w:rPr>
          <w:lang w:val="en-IN"/>
        </w:rPr>
        <w:pict w14:anchorId="5522F5D8">
          <v:rect id="_x0000_i1160" style="width:0;height:1.5pt" o:hralign="center" o:hrstd="t" o:hr="t" fillcolor="#a0a0a0" stroked="f"/>
        </w:pict>
      </w:r>
    </w:p>
    <w:p w14:paraId="58D96364" w14:textId="77777777" w:rsidR="00A1704C" w:rsidRPr="00A1704C" w:rsidRDefault="00A1704C" w:rsidP="00A1704C">
      <w:pPr>
        <w:rPr>
          <w:lang w:val="en-IN"/>
        </w:rPr>
      </w:pPr>
      <w:r w:rsidRPr="00A1704C">
        <w:rPr>
          <w:b/>
          <w:bCs/>
          <w:lang w:val="en-IN"/>
        </w:rPr>
        <w:t>Employee:</w:t>
      </w:r>
      <w:r w:rsidRPr="00A1704C">
        <w:rPr>
          <w:lang w:val="en-IN"/>
        </w:rPr>
        <w:t xml:space="preserve"> Oh man, Friday afternoon production issues – every developer's nightmare, right? </w:t>
      </w:r>
      <w:r w:rsidRPr="00A1704C">
        <w:rPr>
          <w:i/>
          <w:iCs/>
          <w:lang w:val="en-IN"/>
        </w:rPr>
        <w:t>[slight laugh]</w:t>
      </w:r>
      <w:r w:rsidRPr="00A1704C">
        <w:rPr>
          <w:lang w:val="en-IN"/>
        </w:rPr>
        <w:t xml:space="preserve"> But this is definitely a situation where staying calm and systematic is crucial.</w:t>
      </w:r>
    </w:p>
    <w:p w14:paraId="26C6D57C" w14:textId="77777777" w:rsidR="00A1704C" w:rsidRPr="00A1704C" w:rsidRDefault="00A1704C" w:rsidP="00A1704C">
      <w:pPr>
        <w:rPr>
          <w:lang w:val="en-IN"/>
        </w:rPr>
      </w:pPr>
      <w:r w:rsidRPr="00A1704C">
        <w:rPr>
          <w:lang w:val="en-IN"/>
        </w:rPr>
        <w:t>Okay, so first things first – I need to assess the severity. Checkout failing is critical because it's directly impacting revenue. My immediate priority would be to gather information quickly.</w:t>
      </w:r>
    </w:p>
    <w:p w14:paraId="34F8CDF0" w14:textId="77777777" w:rsidR="00A1704C" w:rsidRPr="00A1704C" w:rsidRDefault="00A1704C" w:rsidP="00A1704C">
      <w:pPr>
        <w:rPr>
          <w:lang w:val="en-IN"/>
        </w:rPr>
      </w:pPr>
      <w:r w:rsidRPr="00A1704C">
        <w:rPr>
          <w:lang w:val="en-IN"/>
        </w:rPr>
        <w:t xml:space="preserve">I'd start by checking our monitoring tools – looking at error logs, application performance metrics, and any error tracking systems like Sentry or </w:t>
      </w:r>
      <w:proofErr w:type="spellStart"/>
      <w:r w:rsidRPr="00A1704C">
        <w:rPr>
          <w:lang w:val="en-IN"/>
        </w:rPr>
        <w:t>LogRocket</w:t>
      </w:r>
      <w:proofErr w:type="spellEnd"/>
      <w:r w:rsidRPr="00A1704C">
        <w:rPr>
          <w:lang w:val="en-IN"/>
        </w:rPr>
        <w:t>. Since it's intermittent, I'm thinking it could be related to specific conditions – maybe certain browsers, user sessions, cached data, or even a race condition.</w:t>
      </w:r>
    </w:p>
    <w:p w14:paraId="48014C80" w14:textId="77777777" w:rsidR="00A1704C" w:rsidRPr="00A1704C" w:rsidRDefault="00A1704C" w:rsidP="00A1704C">
      <w:pPr>
        <w:rPr>
          <w:lang w:val="en-IN"/>
        </w:rPr>
      </w:pPr>
      <w:r w:rsidRPr="00A1704C">
        <w:rPr>
          <w:lang w:val="en-IN"/>
        </w:rPr>
        <w:lastRenderedPageBreak/>
        <w:t>While I'm investigating, I'd also quickly check if we can roll back the deployment. If we have a CI/CD pipeline with easy rollback capabilities, and I can confirm the issue started right after our deployment, that's often the safest immediate solution to stop the bleeding while we investigate the root cause.</w:t>
      </w:r>
    </w:p>
    <w:p w14:paraId="74E09BF2" w14:textId="77777777" w:rsidR="00A1704C" w:rsidRPr="00A1704C" w:rsidRDefault="00A1704C" w:rsidP="00A1704C">
      <w:pPr>
        <w:rPr>
          <w:lang w:val="en-IN"/>
        </w:rPr>
      </w:pPr>
      <w:r w:rsidRPr="00A1704C">
        <w:rPr>
          <w:b/>
          <w:bCs/>
          <w:lang w:val="en-IN"/>
        </w:rPr>
        <w:t>But let me walk through the investigation process:</w:t>
      </w:r>
    </w:p>
    <w:p w14:paraId="67CB7DC2" w14:textId="77777777" w:rsidR="00A1704C" w:rsidRPr="00A1704C" w:rsidRDefault="00A1704C" w:rsidP="00A1704C">
      <w:pPr>
        <w:rPr>
          <w:lang w:val="en-IN"/>
        </w:rPr>
      </w:pPr>
      <w:r w:rsidRPr="00A1704C">
        <w:rPr>
          <w:lang w:val="en-IN"/>
        </w:rPr>
        <w:t xml:space="preserve">First, I'd try to identify the pattern – is it failing for users on specific browsers? Mobile vs desktop? New </w:t>
      </w:r>
      <w:proofErr w:type="gramStart"/>
      <w:r w:rsidRPr="00A1704C">
        <w:rPr>
          <w:lang w:val="en-IN"/>
        </w:rPr>
        <w:t>users</w:t>
      </w:r>
      <w:proofErr w:type="gramEnd"/>
      <w:r w:rsidRPr="00A1704C">
        <w:rPr>
          <w:lang w:val="en-IN"/>
        </w:rPr>
        <w:t xml:space="preserve"> vs returning users? Users with items already in their cart? I'd check the error logs for stack traces and look at the network requests in our monitoring dashboard.</w:t>
      </w:r>
    </w:p>
    <w:p w14:paraId="04A47C95" w14:textId="77777777" w:rsidR="00A1704C" w:rsidRPr="00A1704C" w:rsidRDefault="00A1704C" w:rsidP="00A1704C">
      <w:pPr>
        <w:rPr>
          <w:lang w:val="en-IN"/>
        </w:rPr>
      </w:pPr>
      <w:r w:rsidRPr="00A1704C">
        <w:rPr>
          <w:lang w:val="en-IN"/>
        </w:rPr>
        <w:t>Let's say I notice from the logs that it's failing for users who have existing sessions from before the deployment. That's a clue – maybe there's a session data structure mismatch or a cookie issue.</w:t>
      </w:r>
    </w:p>
    <w:p w14:paraId="354C1255" w14:textId="77777777" w:rsidR="00A1704C" w:rsidRPr="00A1704C" w:rsidRDefault="00A1704C" w:rsidP="00A1704C">
      <w:pPr>
        <w:rPr>
          <w:lang w:val="en-IN"/>
        </w:rPr>
      </w:pPr>
      <w:r w:rsidRPr="00A1704C">
        <w:rPr>
          <w:lang w:val="en-IN"/>
        </w:rPr>
        <w:t>I'd quickly reproduce the issue in a staging environment if possible, or even test it myself by simulating an old session. Once I identify the root cause – let's say it's a breaking change in how we're handling session data – I have a few options:</w:t>
      </w:r>
    </w:p>
    <w:p w14:paraId="4268152E" w14:textId="77777777" w:rsidR="00A1704C" w:rsidRPr="00A1704C" w:rsidRDefault="00A1704C" w:rsidP="00A1704C">
      <w:pPr>
        <w:rPr>
          <w:lang w:val="en-IN"/>
        </w:rPr>
      </w:pPr>
      <w:r w:rsidRPr="00A1704C">
        <w:rPr>
          <w:b/>
          <w:bCs/>
          <w:lang w:val="en-IN"/>
        </w:rPr>
        <w:t>Option 1:</w:t>
      </w:r>
      <w:r w:rsidRPr="00A1704C">
        <w:rPr>
          <w:lang w:val="en-IN"/>
        </w:rPr>
        <w:t xml:space="preserve"> If it's a quick fix – like adding backward compatibility for old session formats – I'd implement a hotfix, test it thoroughly in staging, and deploy it with proper monitoring.</w:t>
      </w:r>
    </w:p>
    <w:p w14:paraId="2E01586F" w14:textId="77777777" w:rsidR="00A1704C" w:rsidRPr="00A1704C" w:rsidRDefault="00A1704C" w:rsidP="00A1704C">
      <w:pPr>
        <w:rPr>
          <w:lang w:val="en-IN"/>
        </w:rPr>
      </w:pPr>
      <w:r w:rsidRPr="00A1704C">
        <w:rPr>
          <w:b/>
          <w:bCs/>
          <w:lang w:val="en-IN"/>
        </w:rPr>
        <w:t>Option 2:</w:t>
      </w:r>
      <w:r w:rsidRPr="00A1704C">
        <w:rPr>
          <w:lang w:val="en-IN"/>
        </w:rPr>
        <w:t xml:space="preserve"> If the fix is complex and risky, I'd roll back to the previous version immediately and schedule a proper fix for Monday with the full team.</w:t>
      </w:r>
    </w:p>
    <w:p w14:paraId="04AA622F" w14:textId="77777777" w:rsidR="00A1704C" w:rsidRPr="00A1704C" w:rsidRDefault="00A1704C" w:rsidP="00A1704C">
      <w:pPr>
        <w:rPr>
          <w:lang w:val="en-IN"/>
        </w:rPr>
      </w:pPr>
      <w:r w:rsidRPr="00A1704C">
        <w:rPr>
          <w:lang w:val="en-IN"/>
        </w:rPr>
        <w:t>Throughout this entire process, I'd be communicating. Even though my team lead is gone, I'd:</w:t>
      </w:r>
    </w:p>
    <w:p w14:paraId="17855FF8" w14:textId="77777777" w:rsidR="00A1704C" w:rsidRPr="00A1704C" w:rsidRDefault="00A1704C" w:rsidP="00A1704C">
      <w:pPr>
        <w:numPr>
          <w:ilvl w:val="0"/>
          <w:numId w:val="11"/>
        </w:numPr>
        <w:rPr>
          <w:lang w:val="en-IN"/>
        </w:rPr>
      </w:pPr>
      <w:r w:rsidRPr="00A1704C">
        <w:rPr>
          <w:lang w:val="en-IN"/>
        </w:rPr>
        <w:t>Notify the product manager or whoever's the escalation point about the issue and severity</w:t>
      </w:r>
    </w:p>
    <w:p w14:paraId="72BF7E17" w14:textId="77777777" w:rsidR="00A1704C" w:rsidRPr="00A1704C" w:rsidRDefault="00A1704C" w:rsidP="00A1704C">
      <w:pPr>
        <w:numPr>
          <w:ilvl w:val="0"/>
          <w:numId w:val="11"/>
        </w:numPr>
        <w:rPr>
          <w:lang w:val="en-IN"/>
        </w:rPr>
      </w:pPr>
      <w:r w:rsidRPr="00A1704C">
        <w:rPr>
          <w:lang w:val="en-IN"/>
        </w:rPr>
        <w:t>Update the customer support team so they know what's happening and can manage user expectations</w:t>
      </w:r>
    </w:p>
    <w:p w14:paraId="37551FC2" w14:textId="77777777" w:rsidR="00A1704C" w:rsidRPr="00A1704C" w:rsidRDefault="00A1704C" w:rsidP="00A1704C">
      <w:pPr>
        <w:numPr>
          <w:ilvl w:val="0"/>
          <w:numId w:val="11"/>
        </w:numPr>
        <w:rPr>
          <w:lang w:val="en-IN"/>
        </w:rPr>
      </w:pPr>
      <w:r w:rsidRPr="00A1704C">
        <w:rPr>
          <w:lang w:val="en-IN"/>
        </w:rPr>
        <w:t>Document everything I'm finding in our incident log</w:t>
      </w:r>
    </w:p>
    <w:p w14:paraId="57B0226D" w14:textId="77777777" w:rsidR="00A1704C" w:rsidRPr="00A1704C" w:rsidRDefault="00A1704C" w:rsidP="00A1704C">
      <w:pPr>
        <w:numPr>
          <w:ilvl w:val="0"/>
          <w:numId w:val="11"/>
        </w:numPr>
        <w:rPr>
          <w:lang w:val="en-IN"/>
        </w:rPr>
      </w:pPr>
      <w:r w:rsidRPr="00A1704C">
        <w:rPr>
          <w:lang w:val="en-IN"/>
        </w:rPr>
        <w:t>If I need to make a decision about rolling back or deploying a hotfix, I'd try to quickly reach the team lead by phone or message, but if they're unreachable and it's critical, I'd make the call and document my reasoning</w:t>
      </w:r>
    </w:p>
    <w:p w14:paraId="1B259E58" w14:textId="77777777" w:rsidR="00A1704C" w:rsidRPr="00A1704C" w:rsidRDefault="00A1704C" w:rsidP="00A1704C">
      <w:pPr>
        <w:rPr>
          <w:lang w:val="en-IN"/>
        </w:rPr>
      </w:pPr>
      <w:r w:rsidRPr="00A1704C">
        <w:rPr>
          <w:b/>
          <w:bCs/>
          <w:lang w:val="en-IN"/>
        </w:rPr>
        <w:t>After resolution</w:t>
      </w:r>
      <w:r w:rsidRPr="00A1704C">
        <w:rPr>
          <w:lang w:val="en-IN"/>
        </w:rPr>
        <w:t>, I wouldn't just close the ticket. I'd write up a post-mortem documenting what happened, why, and how we can prevent it – maybe we need better pre-production testing for session compatibility, or we need to deploy earlier in the week, not Fridays.</w:t>
      </w:r>
    </w:p>
    <w:p w14:paraId="0D385B48" w14:textId="77777777" w:rsidR="00A1704C" w:rsidRPr="00A1704C" w:rsidRDefault="00A1704C" w:rsidP="00A1704C">
      <w:pPr>
        <w:rPr>
          <w:lang w:val="en-IN"/>
        </w:rPr>
      </w:pPr>
      <w:r w:rsidRPr="00A1704C">
        <w:rPr>
          <w:lang w:val="en-IN"/>
        </w:rPr>
        <w:t>The key principles I'm following here are: assess impact, gather data systematically, prioritize user impact over perfect solutions, communicate proactively, and learn from it. Does that approach align with how your team handles production incidents?</w:t>
      </w:r>
    </w:p>
    <w:p w14:paraId="46128D4E" w14:textId="77777777" w:rsidR="00A1704C" w:rsidRPr="00A1704C" w:rsidRDefault="00A1704C" w:rsidP="00A1704C">
      <w:pPr>
        <w:rPr>
          <w:lang w:val="en-IN"/>
        </w:rPr>
      </w:pPr>
      <w:r w:rsidRPr="00A1704C">
        <w:rPr>
          <w:lang w:val="en-IN"/>
        </w:rPr>
        <w:lastRenderedPageBreak/>
        <w:pict w14:anchorId="393E4260">
          <v:rect id="_x0000_i1161" style="width:0;height:1.5pt" o:hralign="center" o:hrstd="t" o:hr="t" fillcolor="#a0a0a0" stroked="f"/>
        </w:pict>
      </w:r>
    </w:p>
    <w:p w14:paraId="50C3D35C" w14:textId="77777777" w:rsidR="00A1704C" w:rsidRPr="00A1704C" w:rsidRDefault="00A1704C" w:rsidP="00A1704C">
      <w:pPr>
        <w:rPr>
          <w:b/>
          <w:bCs/>
          <w:lang w:val="en-IN"/>
        </w:rPr>
      </w:pPr>
      <w:r w:rsidRPr="00A1704C">
        <w:rPr>
          <w:b/>
          <w:bCs/>
          <w:lang w:val="en-IN"/>
        </w:rPr>
        <w:t>Question 3: Team Conflict</w:t>
      </w:r>
    </w:p>
    <w:p w14:paraId="03904B17" w14:textId="77777777" w:rsidR="00A1704C" w:rsidRPr="00A1704C" w:rsidRDefault="00A1704C" w:rsidP="00A1704C">
      <w:pPr>
        <w:rPr>
          <w:lang w:val="en-IN"/>
        </w:rPr>
      </w:pPr>
      <w:r w:rsidRPr="00A1704C">
        <w:rPr>
          <w:b/>
          <w:bCs/>
          <w:lang w:val="en-IN"/>
        </w:rPr>
        <w:t>HR:</w:t>
      </w:r>
      <w:r w:rsidRPr="00A1704C">
        <w:rPr>
          <w:lang w:val="en-IN"/>
        </w:rPr>
        <w:t xml:space="preserve"> Absolutely, that's exactly the kind of methodical thinking we need. I really appreciate that you mentioned communication throughout – a lot of developers focus only on the technical fix and forget that other teams need to know what's happening. The post-mortem point is great too.</w:t>
      </w:r>
    </w:p>
    <w:p w14:paraId="519D5C97" w14:textId="77777777" w:rsidR="00A1704C" w:rsidRPr="00A1704C" w:rsidRDefault="00A1704C" w:rsidP="00A1704C">
      <w:pPr>
        <w:rPr>
          <w:lang w:val="en-IN"/>
        </w:rPr>
      </w:pPr>
      <w:r w:rsidRPr="00A1704C">
        <w:rPr>
          <w:lang w:val="en-IN"/>
        </w:rPr>
        <w:t>Now, let me shift gears a bit to team dynamics:</w:t>
      </w:r>
    </w:p>
    <w:p w14:paraId="1CF5DF47" w14:textId="77777777" w:rsidR="00A1704C" w:rsidRPr="00A1704C" w:rsidRDefault="00A1704C" w:rsidP="00A1704C">
      <w:pPr>
        <w:rPr>
          <w:lang w:val="en-IN"/>
        </w:rPr>
      </w:pPr>
      <w:r w:rsidRPr="00A1704C">
        <w:rPr>
          <w:lang w:val="en-IN"/>
        </w:rPr>
        <w:t>You're working on a project with a frontend developer who keeps pushing code that breaks the API contracts you've both agreed upon. You've mentioned it to them twice informally, but it keeps happening, and it's slowing down your work because you have to keep fixing integration issues. The deadlines are tight, and tensions are already high in the team. How would you handle this?</w:t>
      </w:r>
    </w:p>
    <w:p w14:paraId="1F837924" w14:textId="77777777" w:rsidR="00A1704C" w:rsidRPr="00A1704C" w:rsidRDefault="00A1704C" w:rsidP="00A1704C">
      <w:pPr>
        <w:rPr>
          <w:lang w:val="en-IN"/>
        </w:rPr>
      </w:pPr>
      <w:r w:rsidRPr="00A1704C">
        <w:rPr>
          <w:lang w:val="en-IN"/>
        </w:rPr>
        <w:pict w14:anchorId="24852DBA">
          <v:rect id="_x0000_i1162" style="width:0;height:1.5pt" o:hralign="center" o:hrstd="t" o:hr="t" fillcolor="#a0a0a0" stroked="f"/>
        </w:pict>
      </w:r>
    </w:p>
    <w:p w14:paraId="11CB2576" w14:textId="77777777" w:rsidR="00A1704C" w:rsidRPr="00A1704C" w:rsidRDefault="00A1704C" w:rsidP="00A1704C">
      <w:pPr>
        <w:rPr>
          <w:lang w:val="en-IN"/>
        </w:rPr>
      </w:pPr>
      <w:r w:rsidRPr="00A1704C">
        <w:rPr>
          <w:b/>
          <w:bCs/>
          <w:lang w:val="en-IN"/>
        </w:rPr>
        <w:t>Employee:</w:t>
      </w:r>
      <w:r w:rsidRPr="00A1704C">
        <w:rPr>
          <w:lang w:val="en-IN"/>
        </w:rPr>
        <w:t xml:space="preserve"> This is tricky because it's not just a technical problem – it's a people and process problem, and you're right, tensions being high makes it even more delicate.</w:t>
      </w:r>
    </w:p>
    <w:p w14:paraId="3968C901" w14:textId="77777777" w:rsidR="00A1704C" w:rsidRPr="00A1704C" w:rsidRDefault="00A1704C" w:rsidP="00A1704C">
      <w:pPr>
        <w:rPr>
          <w:lang w:val="en-IN"/>
        </w:rPr>
      </w:pPr>
      <w:r w:rsidRPr="00A1704C">
        <w:rPr>
          <w:lang w:val="en-IN"/>
        </w:rPr>
        <w:t>So, I've already mentioned it twice informally and it's still happening. At this point, I need to escalate my approach, but in a way that's constructive, not confrontational.</w:t>
      </w:r>
    </w:p>
    <w:p w14:paraId="03F3FA7E" w14:textId="77777777" w:rsidR="00A1704C" w:rsidRPr="00A1704C" w:rsidRDefault="00A1704C" w:rsidP="00A1704C">
      <w:pPr>
        <w:rPr>
          <w:lang w:val="en-IN"/>
        </w:rPr>
      </w:pPr>
      <w:r w:rsidRPr="00A1704C">
        <w:rPr>
          <w:b/>
          <w:bCs/>
          <w:lang w:val="en-IN"/>
        </w:rPr>
        <w:t>First, I'd have a direct, private conversation</w:t>
      </w:r>
      <w:r w:rsidRPr="00A1704C">
        <w:rPr>
          <w:lang w:val="en-IN"/>
        </w:rPr>
        <w:t xml:space="preserve"> – not just a casual mention, but an actual sit-down. I'd approach it collaboratively, not accusatorially. I might say something like: "Hey, I've noticed we're running into repeated integration issues where the API contracts aren't being followed. I know we're all under pressure with these deadlines, and I want to find a solution that works for both of us. Can we talk about what's happening?"</w:t>
      </w:r>
    </w:p>
    <w:p w14:paraId="41DD600E" w14:textId="77777777" w:rsidR="00A1704C" w:rsidRPr="00A1704C" w:rsidRDefault="00A1704C" w:rsidP="00A1704C">
      <w:pPr>
        <w:rPr>
          <w:lang w:val="en-IN"/>
        </w:rPr>
      </w:pPr>
      <w:r w:rsidRPr="00A1704C">
        <w:rPr>
          <w:lang w:val="en-IN"/>
        </w:rPr>
        <w:t>Maybe they're not even aware it's a pattern. Or maybe there's a reason – perhaps the contracts aren't clear enough, or they're getting changing requirements from the design team that they think necessitate API changes, or maybe they're just overwhelmed and making mistakes under pressure.</w:t>
      </w:r>
    </w:p>
    <w:p w14:paraId="64BAE056" w14:textId="77777777" w:rsidR="00A1704C" w:rsidRPr="00A1704C" w:rsidRDefault="00A1704C" w:rsidP="00A1704C">
      <w:pPr>
        <w:rPr>
          <w:lang w:val="en-IN"/>
        </w:rPr>
      </w:pPr>
      <w:r w:rsidRPr="00A1704C">
        <w:rPr>
          <w:b/>
          <w:bCs/>
          <w:lang w:val="en-IN"/>
        </w:rPr>
        <w:t>Understanding the root cause matters</w:t>
      </w:r>
      <w:r w:rsidRPr="00A1704C">
        <w:rPr>
          <w:lang w:val="en-IN"/>
        </w:rPr>
        <w:t xml:space="preserve"> because the solution will be different:</w:t>
      </w:r>
    </w:p>
    <w:p w14:paraId="703D289E" w14:textId="77777777" w:rsidR="00A1704C" w:rsidRPr="00A1704C" w:rsidRDefault="00A1704C" w:rsidP="00A1704C">
      <w:pPr>
        <w:numPr>
          <w:ilvl w:val="0"/>
          <w:numId w:val="12"/>
        </w:numPr>
        <w:rPr>
          <w:lang w:val="en-IN"/>
        </w:rPr>
      </w:pPr>
      <w:r w:rsidRPr="00A1704C">
        <w:rPr>
          <w:lang w:val="en-IN"/>
        </w:rPr>
        <w:t xml:space="preserve">If it's a </w:t>
      </w:r>
      <w:r w:rsidRPr="00A1704C">
        <w:rPr>
          <w:b/>
          <w:bCs/>
          <w:lang w:val="en-IN"/>
        </w:rPr>
        <w:t>communication issue</w:t>
      </w:r>
      <w:r w:rsidRPr="00A1704C">
        <w:rPr>
          <w:lang w:val="en-IN"/>
        </w:rPr>
        <w:t>, maybe our API documentation isn't clear enough, or we need to have a quick sync before they start implementing new features.</w:t>
      </w:r>
    </w:p>
    <w:p w14:paraId="754C2C62" w14:textId="77777777" w:rsidR="00A1704C" w:rsidRPr="00A1704C" w:rsidRDefault="00A1704C" w:rsidP="00A1704C">
      <w:pPr>
        <w:numPr>
          <w:ilvl w:val="0"/>
          <w:numId w:val="12"/>
        </w:numPr>
        <w:rPr>
          <w:lang w:val="en-IN"/>
        </w:rPr>
      </w:pPr>
      <w:r w:rsidRPr="00A1704C">
        <w:rPr>
          <w:lang w:val="en-IN"/>
        </w:rPr>
        <w:t xml:space="preserve">If it's a </w:t>
      </w:r>
      <w:r w:rsidRPr="00A1704C">
        <w:rPr>
          <w:b/>
          <w:bCs/>
          <w:lang w:val="en-IN"/>
        </w:rPr>
        <w:t>tooling issue</w:t>
      </w:r>
      <w:r w:rsidRPr="00A1704C">
        <w:rPr>
          <w:lang w:val="en-IN"/>
        </w:rPr>
        <w:t>, we could implement better processes – like adding API contract validation tests that run automatically, or using something like Swagger/</w:t>
      </w:r>
      <w:proofErr w:type="spellStart"/>
      <w:r w:rsidRPr="00A1704C">
        <w:rPr>
          <w:lang w:val="en-IN"/>
        </w:rPr>
        <w:t>OpenAPI</w:t>
      </w:r>
      <w:proofErr w:type="spellEnd"/>
      <w:r w:rsidRPr="00A1704C">
        <w:rPr>
          <w:lang w:val="en-IN"/>
        </w:rPr>
        <w:t xml:space="preserve"> specs that both frontend and backend reference as the single source of truth.</w:t>
      </w:r>
    </w:p>
    <w:p w14:paraId="064F9687" w14:textId="77777777" w:rsidR="00A1704C" w:rsidRPr="00A1704C" w:rsidRDefault="00A1704C" w:rsidP="00A1704C">
      <w:pPr>
        <w:numPr>
          <w:ilvl w:val="0"/>
          <w:numId w:val="12"/>
        </w:numPr>
        <w:rPr>
          <w:lang w:val="en-IN"/>
        </w:rPr>
      </w:pPr>
      <w:r w:rsidRPr="00A1704C">
        <w:rPr>
          <w:lang w:val="en-IN"/>
        </w:rPr>
        <w:t xml:space="preserve">If it's a </w:t>
      </w:r>
      <w:r w:rsidRPr="00A1704C">
        <w:rPr>
          <w:b/>
          <w:bCs/>
          <w:lang w:val="en-IN"/>
        </w:rPr>
        <w:t>workload issue</w:t>
      </w:r>
      <w:r w:rsidRPr="00A1704C">
        <w:rPr>
          <w:lang w:val="en-IN"/>
        </w:rPr>
        <w:t>, maybe they're genuinely overwhelmed and need support, and we could pair program on the integration points or divide the work differently.</w:t>
      </w:r>
    </w:p>
    <w:p w14:paraId="364E7450" w14:textId="77777777" w:rsidR="00A1704C" w:rsidRPr="00A1704C" w:rsidRDefault="00A1704C" w:rsidP="00A1704C">
      <w:pPr>
        <w:rPr>
          <w:lang w:val="en-IN"/>
        </w:rPr>
      </w:pPr>
      <w:r w:rsidRPr="00A1704C">
        <w:rPr>
          <w:b/>
          <w:bCs/>
          <w:lang w:val="en-IN"/>
        </w:rPr>
        <w:lastRenderedPageBreak/>
        <w:t>In parallel with the conversation</w:t>
      </w:r>
      <w:r w:rsidRPr="00A1704C">
        <w:rPr>
          <w:lang w:val="en-IN"/>
        </w:rPr>
        <w:t xml:space="preserve">, I'd suggest implementing some safeguards so we're not dependent on perfect human </w:t>
      </w:r>
      <w:proofErr w:type="spellStart"/>
      <w:r w:rsidRPr="00A1704C">
        <w:rPr>
          <w:lang w:val="en-IN"/>
        </w:rPr>
        <w:t>behavior</w:t>
      </w:r>
      <w:proofErr w:type="spellEnd"/>
      <w:r w:rsidRPr="00A1704C">
        <w:rPr>
          <w:lang w:val="en-IN"/>
        </w:rPr>
        <w:t>:</w:t>
      </w:r>
    </w:p>
    <w:p w14:paraId="7AD0EE89" w14:textId="77777777" w:rsidR="00A1704C" w:rsidRPr="00A1704C" w:rsidRDefault="00A1704C" w:rsidP="00A1704C">
      <w:pPr>
        <w:numPr>
          <w:ilvl w:val="0"/>
          <w:numId w:val="13"/>
        </w:numPr>
        <w:rPr>
          <w:lang w:val="en-IN"/>
        </w:rPr>
      </w:pPr>
      <w:r w:rsidRPr="00A1704C">
        <w:rPr>
          <w:lang w:val="en-IN"/>
        </w:rPr>
        <w:t>Adding automated contract testing – tools like Pact for contract testing, or at minimum, integration tests that validate the API contract</w:t>
      </w:r>
    </w:p>
    <w:p w14:paraId="3C5BF6EE" w14:textId="77777777" w:rsidR="00A1704C" w:rsidRPr="00A1704C" w:rsidRDefault="00A1704C" w:rsidP="00A1704C">
      <w:pPr>
        <w:numPr>
          <w:ilvl w:val="0"/>
          <w:numId w:val="13"/>
        </w:numPr>
        <w:rPr>
          <w:lang w:val="en-IN"/>
        </w:rPr>
      </w:pPr>
      <w:r w:rsidRPr="00A1704C">
        <w:rPr>
          <w:lang w:val="en-IN"/>
        </w:rPr>
        <w:t>Setting up a pre-commit hook or CI check that validates API calls against the documented schema</w:t>
      </w:r>
    </w:p>
    <w:p w14:paraId="2F1CD75D" w14:textId="77777777" w:rsidR="00A1704C" w:rsidRPr="00A1704C" w:rsidRDefault="00A1704C" w:rsidP="00A1704C">
      <w:pPr>
        <w:numPr>
          <w:ilvl w:val="0"/>
          <w:numId w:val="13"/>
        </w:numPr>
        <w:rPr>
          <w:lang w:val="en-IN"/>
        </w:rPr>
      </w:pPr>
      <w:r w:rsidRPr="00A1704C">
        <w:rPr>
          <w:lang w:val="en-IN"/>
        </w:rPr>
        <w:t>Having a quick daily 10-minute sync specifically on integration points until we stabilize</w:t>
      </w:r>
    </w:p>
    <w:p w14:paraId="007EC888" w14:textId="77777777" w:rsidR="00A1704C" w:rsidRPr="00A1704C" w:rsidRDefault="00A1704C" w:rsidP="00A1704C">
      <w:pPr>
        <w:rPr>
          <w:lang w:val="en-IN"/>
        </w:rPr>
      </w:pPr>
      <w:r w:rsidRPr="00A1704C">
        <w:rPr>
          <w:b/>
          <w:bCs/>
          <w:lang w:val="en-IN"/>
        </w:rPr>
        <w:t>If the problem continues</w:t>
      </w:r>
      <w:r w:rsidRPr="00A1704C">
        <w:rPr>
          <w:lang w:val="en-IN"/>
        </w:rPr>
        <w:t xml:space="preserve"> even after the direct conversation and process improvements, then I'd involve the team lead or project manager. But I'd frame it as "we have a process issue that's affecting the timeline" rather than "this person keeps messing up." I'd come with the data – "we've had X integration breaks in the past two weeks costing roughly Y hours of rework" – and propose solutions.</w:t>
      </w:r>
    </w:p>
    <w:p w14:paraId="1ADFB04C" w14:textId="77777777" w:rsidR="00A1704C" w:rsidRPr="00A1704C" w:rsidRDefault="00A1704C" w:rsidP="00A1704C">
      <w:pPr>
        <w:rPr>
          <w:lang w:val="en-IN"/>
        </w:rPr>
      </w:pPr>
      <w:r w:rsidRPr="00A1704C">
        <w:rPr>
          <w:lang w:val="en-IN"/>
        </w:rPr>
        <w:t xml:space="preserve">The key thing is I want to </w:t>
      </w:r>
      <w:r w:rsidRPr="00A1704C">
        <w:rPr>
          <w:b/>
          <w:bCs/>
          <w:lang w:val="en-IN"/>
        </w:rPr>
        <w:t>solve the problem, not win an argument</w:t>
      </w:r>
      <w:r w:rsidRPr="00A1704C">
        <w:rPr>
          <w:lang w:val="en-IN"/>
        </w:rPr>
        <w:t>. We're on the same team working toward the same goal. Tight deadlines make everyone stressed, and sometimes people need support, not blame.</w:t>
      </w:r>
    </w:p>
    <w:p w14:paraId="127B1181" w14:textId="77777777" w:rsidR="00A1704C" w:rsidRPr="00A1704C" w:rsidRDefault="00A1704C" w:rsidP="00A1704C">
      <w:pPr>
        <w:rPr>
          <w:lang w:val="en-IN"/>
        </w:rPr>
      </w:pPr>
      <w:r w:rsidRPr="00A1704C">
        <w:rPr>
          <w:lang w:val="en-IN"/>
        </w:rPr>
        <w:t xml:space="preserve">That said, I also need to protect the project timeline and my own ability to deliver. </w:t>
      </w:r>
      <w:proofErr w:type="gramStart"/>
      <w:r w:rsidRPr="00A1704C">
        <w:rPr>
          <w:lang w:val="en-IN"/>
        </w:rPr>
        <w:t>So</w:t>
      </w:r>
      <w:proofErr w:type="gramEnd"/>
      <w:r w:rsidRPr="00A1704C">
        <w:rPr>
          <w:lang w:val="en-IN"/>
        </w:rPr>
        <w:t xml:space="preserve"> if informal approaches aren't working, I won't just suffer in silence – I'll escalate appropriately while staying professional and solution-focused.</w:t>
      </w:r>
    </w:p>
    <w:p w14:paraId="165B4231" w14:textId="77777777" w:rsidR="00A1704C" w:rsidRPr="00A1704C" w:rsidRDefault="00A1704C" w:rsidP="00A1704C">
      <w:pPr>
        <w:rPr>
          <w:lang w:val="en-IN"/>
        </w:rPr>
      </w:pPr>
      <w:r w:rsidRPr="00A1704C">
        <w:rPr>
          <w:lang w:val="en-IN"/>
        </w:rPr>
        <w:t>Does your team have any standard processes for handling API contracts or integration points that help prevent these kinds of issues?</w:t>
      </w:r>
    </w:p>
    <w:p w14:paraId="46071619" w14:textId="77777777" w:rsidR="00A1704C" w:rsidRPr="00A1704C" w:rsidRDefault="00A1704C" w:rsidP="00A1704C">
      <w:pPr>
        <w:rPr>
          <w:lang w:val="en-IN"/>
        </w:rPr>
      </w:pPr>
      <w:r w:rsidRPr="00A1704C">
        <w:rPr>
          <w:lang w:val="en-IN"/>
        </w:rPr>
        <w:pict w14:anchorId="2437EBAC">
          <v:rect id="_x0000_i1163" style="width:0;height:1.5pt" o:hralign="center" o:hrstd="t" o:hr="t" fillcolor="#a0a0a0" stroked="f"/>
        </w:pict>
      </w:r>
    </w:p>
    <w:p w14:paraId="18E7996F" w14:textId="77777777" w:rsidR="00A1704C" w:rsidRPr="00A1704C" w:rsidRDefault="00A1704C" w:rsidP="00A1704C">
      <w:pPr>
        <w:rPr>
          <w:b/>
          <w:bCs/>
          <w:lang w:val="en-IN"/>
        </w:rPr>
      </w:pPr>
      <w:r w:rsidRPr="00A1704C">
        <w:rPr>
          <w:b/>
          <w:bCs/>
          <w:lang w:val="en-IN"/>
        </w:rPr>
        <w:t>Question 4: Performance Optimization</w:t>
      </w:r>
    </w:p>
    <w:p w14:paraId="07F5F91D" w14:textId="77777777" w:rsidR="00A1704C" w:rsidRPr="00A1704C" w:rsidRDefault="00A1704C" w:rsidP="00A1704C">
      <w:pPr>
        <w:rPr>
          <w:lang w:val="en-IN"/>
        </w:rPr>
      </w:pPr>
      <w:r w:rsidRPr="00A1704C">
        <w:rPr>
          <w:b/>
          <w:bCs/>
          <w:lang w:val="en-IN"/>
        </w:rPr>
        <w:t>HR:</w:t>
      </w:r>
      <w:r w:rsidRPr="00A1704C">
        <w:rPr>
          <w:lang w:val="en-IN"/>
        </w:rPr>
        <w:t xml:space="preserve"> I really like how you're thinking about this from multiple angles – understanding the root cause before jumping to conclusions, and recognizing that it's not about "winning" but about solving the problem together. The emphasis on automated safeguards is smart too.</w:t>
      </w:r>
    </w:p>
    <w:p w14:paraId="02629373" w14:textId="77777777" w:rsidR="00A1704C" w:rsidRPr="00A1704C" w:rsidRDefault="00A1704C" w:rsidP="00A1704C">
      <w:pPr>
        <w:rPr>
          <w:lang w:val="en-IN"/>
        </w:rPr>
      </w:pPr>
      <w:r w:rsidRPr="00A1704C">
        <w:rPr>
          <w:lang w:val="en-IN"/>
        </w:rPr>
        <w:t xml:space="preserve">Yes, we do have some processes in place – we use </w:t>
      </w:r>
      <w:proofErr w:type="spellStart"/>
      <w:r w:rsidRPr="00A1704C">
        <w:rPr>
          <w:lang w:val="en-IN"/>
        </w:rPr>
        <w:t>OpenAPI</w:t>
      </w:r>
      <w:proofErr w:type="spellEnd"/>
      <w:r w:rsidRPr="00A1704C">
        <w:rPr>
          <w:lang w:val="en-IN"/>
        </w:rPr>
        <w:t xml:space="preserve"> specs and have contract testing in our CI/CD pipeline, but honestly, the success often comes down to the team culture and how people handle these situations, which is why I ask.</w:t>
      </w:r>
    </w:p>
    <w:p w14:paraId="1ABF41F3" w14:textId="77777777" w:rsidR="00A1704C" w:rsidRPr="00A1704C" w:rsidRDefault="00A1704C" w:rsidP="00A1704C">
      <w:pPr>
        <w:rPr>
          <w:lang w:val="en-IN"/>
        </w:rPr>
      </w:pPr>
      <w:r w:rsidRPr="00A1704C">
        <w:rPr>
          <w:lang w:val="en-IN"/>
        </w:rPr>
        <w:t>Let me ask you about something more technical now:</w:t>
      </w:r>
    </w:p>
    <w:p w14:paraId="3651D056" w14:textId="77777777" w:rsidR="00A1704C" w:rsidRPr="00A1704C" w:rsidRDefault="00A1704C" w:rsidP="00A1704C">
      <w:pPr>
        <w:rPr>
          <w:lang w:val="en-IN"/>
        </w:rPr>
      </w:pPr>
      <w:r w:rsidRPr="00A1704C">
        <w:rPr>
          <w:lang w:val="en-IN"/>
        </w:rPr>
        <w:t>You're building a new feature that requires displaying a large dataset – let's say a dashboard that shows thousands of transactions. The initial implementation is working, but it's painfully slow. The page takes 8-10 seconds to load, and scrolling is laggy. You have about three days before the demo to stakeholders. What's your approach to diagnosing and fixing the performance issue?</w:t>
      </w:r>
    </w:p>
    <w:p w14:paraId="7BB2418A" w14:textId="77777777" w:rsidR="00A1704C" w:rsidRPr="00A1704C" w:rsidRDefault="00A1704C" w:rsidP="00A1704C">
      <w:pPr>
        <w:rPr>
          <w:lang w:val="en-IN"/>
        </w:rPr>
      </w:pPr>
      <w:r w:rsidRPr="00A1704C">
        <w:rPr>
          <w:lang w:val="en-IN"/>
        </w:rPr>
        <w:lastRenderedPageBreak/>
        <w:pict w14:anchorId="1058FAAE">
          <v:rect id="_x0000_i1164" style="width:0;height:1.5pt" o:hralign="center" o:hrstd="t" o:hr="t" fillcolor="#a0a0a0" stroked="f"/>
        </w:pict>
      </w:r>
    </w:p>
    <w:p w14:paraId="00894439" w14:textId="77777777" w:rsidR="00A1704C" w:rsidRPr="00A1704C" w:rsidRDefault="00A1704C" w:rsidP="00A1704C">
      <w:pPr>
        <w:rPr>
          <w:lang w:val="en-IN"/>
        </w:rPr>
      </w:pPr>
      <w:r w:rsidRPr="00A1704C">
        <w:rPr>
          <w:b/>
          <w:bCs/>
          <w:lang w:val="en-IN"/>
        </w:rPr>
        <w:t>Employee:</w:t>
      </w:r>
      <w:r w:rsidRPr="00A1704C">
        <w:rPr>
          <w:lang w:val="en-IN"/>
        </w:rPr>
        <w:t xml:space="preserve"> Okay, three days before a stakeholder demo with a slow dashboard – that's tight, but definitely workable if I prioritize correctly.</w:t>
      </w:r>
    </w:p>
    <w:p w14:paraId="2D0AE034" w14:textId="77777777" w:rsidR="00A1704C" w:rsidRPr="00A1704C" w:rsidRDefault="00A1704C" w:rsidP="00A1704C">
      <w:pPr>
        <w:rPr>
          <w:lang w:val="en-IN"/>
        </w:rPr>
      </w:pPr>
      <w:r w:rsidRPr="00A1704C">
        <w:rPr>
          <w:b/>
          <w:bCs/>
          <w:lang w:val="en-IN"/>
        </w:rPr>
        <w:t>First, I need to diagnose where the bottleneck actually is.</w:t>
      </w:r>
      <w:r w:rsidRPr="00A1704C">
        <w:rPr>
          <w:lang w:val="en-IN"/>
        </w:rPr>
        <w:t xml:space="preserve"> Performance issues can be frontend, backend, database, or network-related, and I don't want to waste time optimizing the wrong thing.</w:t>
      </w:r>
    </w:p>
    <w:p w14:paraId="1547E5CA" w14:textId="77777777" w:rsidR="00A1704C" w:rsidRPr="00A1704C" w:rsidRDefault="00A1704C" w:rsidP="00A1704C">
      <w:pPr>
        <w:rPr>
          <w:lang w:val="en-IN"/>
        </w:rPr>
      </w:pPr>
      <w:r w:rsidRPr="00A1704C">
        <w:rPr>
          <w:lang w:val="en-IN"/>
        </w:rPr>
        <w:t xml:space="preserve">I'd start by opening the browser </w:t>
      </w:r>
      <w:proofErr w:type="spellStart"/>
      <w:r w:rsidRPr="00A1704C">
        <w:rPr>
          <w:lang w:val="en-IN"/>
        </w:rPr>
        <w:t>DevTools</w:t>
      </w:r>
      <w:proofErr w:type="spellEnd"/>
      <w:r w:rsidRPr="00A1704C">
        <w:rPr>
          <w:lang w:val="en-IN"/>
        </w:rPr>
        <w:t xml:space="preserve"> and checking:</w:t>
      </w:r>
    </w:p>
    <w:p w14:paraId="02472C86" w14:textId="77777777" w:rsidR="00A1704C" w:rsidRPr="00A1704C" w:rsidRDefault="00A1704C" w:rsidP="00A1704C">
      <w:pPr>
        <w:numPr>
          <w:ilvl w:val="0"/>
          <w:numId w:val="14"/>
        </w:numPr>
        <w:rPr>
          <w:lang w:val="en-IN"/>
        </w:rPr>
      </w:pPr>
      <w:r w:rsidRPr="00A1704C">
        <w:rPr>
          <w:b/>
          <w:bCs/>
          <w:lang w:val="en-IN"/>
        </w:rPr>
        <w:t>Network tab</w:t>
      </w:r>
      <w:r w:rsidRPr="00A1704C">
        <w:rPr>
          <w:lang w:val="en-IN"/>
        </w:rPr>
        <w:t>: How long is the API call taking? Is it taking 7 seconds to fetch the data and 1 second to render, or vice versa?</w:t>
      </w:r>
    </w:p>
    <w:p w14:paraId="7F83BA00" w14:textId="77777777" w:rsidR="00A1704C" w:rsidRPr="00A1704C" w:rsidRDefault="00A1704C" w:rsidP="00A1704C">
      <w:pPr>
        <w:numPr>
          <w:ilvl w:val="0"/>
          <w:numId w:val="14"/>
        </w:numPr>
        <w:rPr>
          <w:lang w:val="en-IN"/>
        </w:rPr>
      </w:pPr>
      <w:r w:rsidRPr="00A1704C">
        <w:rPr>
          <w:b/>
          <w:bCs/>
          <w:lang w:val="en-IN"/>
        </w:rPr>
        <w:t>Performance tab</w:t>
      </w:r>
      <w:r w:rsidRPr="00A1704C">
        <w:rPr>
          <w:lang w:val="en-IN"/>
        </w:rPr>
        <w:t>: Run a performance profile to see where the JavaScript is spending time – is it rendering, data processing, or something else?</w:t>
      </w:r>
    </w:p>
    <w:p w14:paraId="7B8385BA" w14:textId="77777777" w:rsidR="00A1704C" w:rsidRPr="00A1704C" w:rsidRDefault="00A1704C" w:rsidP="00A1704C">
      <w:pPr>
        <w:numPr>
          <w:ilvl w:val="0"/>
          <w:numId w:val="14"/>
        </w:numPr>
        <w:rPr>
          <w:lang w:val="en-IN"/>
        </w:rPr>
      </w:pPr>
      <w:r w:rsidRPr="00A1704C">
        <w:rPr>
          <w:b/>
          <w:bCs/>
          <w:lang w:val="en-IN"/>
        </w:rPr>
        <w:t>Backend logs</w:t>
      </w:r>
      <w:r w:rsidRPr="00A1704C">
        <w:rPr>
          <w:lang w:val="en-IN"/>
        </w:rPr>
        <w:t>: Check the API response time on the server side to isolate if it's a database query issue</w:t>
      </w:r>
    </w:p>
    <w:p w14:paraId="7FAE2322" w14:textId="77777777" w:rsidR="00A1704C" w:rsidRPr="00A1704C" w:rsidRDefault="00A1704C" w:rsidP="00A1704C">
      <w:pPr>
        <w:rPr>
          <w:lang w:val="en-IN"/>
        </w:rPr>
      </w:pPr>
      <w:r w:rsidRPr="00A1704C">
        <w:rPr>
          <w:lang w:val="en-IN"/>
        </w:rPr>
        <w:t>Let's say I find that the API call is taking 6 seconds and the frontend rendering is taking another 3-4 seconds. Now I have two problems to solve.</w:t>
      </w:r>
    </w:p>
    <w:p w14:paraId="5686C536" w14:textId="77777777" w:rsidR="00A1704C" w:rsidRPr="00A1704C" w:rsidRDefault="00A1704C" w:rsidP="00A1704C">
      <w:pPr>
        <w:rPr>
          <w:lang w:val="en-IN"/>
        </w:rPr>
      </w:pPr>
      <w:r w:rsidRPr="00A1704C">
        <w:rPr>
          <w:b/>
          <w:bCs/>
          <w:lang w:val="en-IN"/>
        </w:rPr>
        <w:t>For the backend/database issue:</w:t>
      </w:r>
    </w:p>
    <w:p w14:paraId="0B489E2F" w14:textId="77777777" w:rsidR="00A1704C" w:rsidRPr="00A1704C" w:rsidRDefault="00A1704C" w:rsidP="00A1704C">
      <w:pPr>
        <w:rPr>
          <w:lang w:val="en-IN"/>
        </w:rPr>
      </w:pPr>
      <w:r w:rsidRPr="00A1704C">
        <w:rPr>
          <w:lang w:val="en-IN"/>
        </w:rPr>
        <w:t>If the database query is slow, I'd look at:</w:t>
      </w:r>
    </w:p>
    <w:p w14:paraId="7BE92452" w14:textId="77777777" w:rsidR="00A1704C" w:rsidRPr="00A1704C" w:rsidRDefault="00A1704C" w:rsidP="00A1704C">
      <w:pPr>
        <w:numPr>
          <w:ilvl w:val="0"/>
          <w:numId w:val="15"/>
        </w:numPr>
        <w:rPr>
          <w:lang w:val="en-IN"/>
        </w:rPr>
      </w:pPr>
      <w:r w:rsidRPr="00A1704C">
        <w:rPr>
          <w:b/>
          <w:bCs/>
          <w:lang w:val="en-IN"/>
        </w:rPr>
        <w:t>Are we fetching all thousands of records at once?</w:t>
      </w:r>
      <w:r w:rsidRPr="00A1704C">
        <w:rPr>
          <w:lang w:val="en-IN"/>
        </w:rPr>
        <w:t xml:space="preserve"> That's usually the culprit. Do we really need all that data upfront, or can we implement pagination or infinite scroll?</w:t>
      </w:r>
    </w:p>
    <w:p w14:paraId="3A236748" w14:textId="77777777" w:rsidR="00A1704C" w:rsidRPr="00A1704C" w:rsidRDefault="00A1704C" w:rsidP="00A1704C">
      <w:pPr>
        <w:numPr>
          <w:ilvl w:val="0"/>
          <w:numId w:val="15"/>
        </w:numPr>
        <w:rPr>
          <w:lang w:val="en-IN"/>
        </w:rPr>
      </w:pPr>
      <w:r w:rsidRPr="00A1704C">
        <w:rPr>
          <w:b/>
          <w:bCs/>
          <w:lang w:val="en-IN"/>
        </w:rPr>
        <w:t>Missing database indexes?</w:t>
      </w:r>
      <w:r w:rsidRPr="00A1704C">
        <w:rPr>
          <w:lang w:val="en-IN"/>
        </w:rPr>
        <w:t xml:space="preserve"> If we're filtering or sorting transactions, proper indexes can turn a 6-second query into milliseconds</w:t>
      </w:r>
    </w:p>
    <w:p w14:paraId="7B3E1AFB" w14:textId="77777777" w:rsidR="00A1704C" w:rsidRPr="00A1704C" w:rsidRDefault="00A1704C" w:rsidP="00A1704C">
      <w:pPr>
        <w:numPr>
          <w:ilvl w:val="0"/>
          <w:numId w:val="15"/>
        </w:numPr>
        <w:rPr>
          <w:lang w:val="en-IN"/>
        </w:rPr>
      </w:pPr>
      <w:r w:rsidRPr="00A1704C">
        <w:rPr>
          <w:b/>
          <w:bCs/>
          <w:lang w:val="en-IN"/>
        </w:rPr>
        <w:t>Are we doing N+1 queries?</w:t>
      </w:r>
      <w:r w:rsidRPr="00A1704C">
        <w:rPr>
          <w:lang w:val="en-IN"/>
        </w:rPr>
        <w:t xml:space="preserve"> Maybe we're fetching transactions then looping through to get related data – that should be a join or eager loading</w:t>
      </w:r>
    </w:p>
    <w:p w14:paraId="189E099F" w14:textId="77777777" w:rsidR="00A1704C" w:rsidRPr="00A1704C" w:rsidRDefault="00A1704C" w:rsidP="00A1704C">
      <w:pPr>
        <w:numPr>
          <w:ilvl w:val="0"/>
          <w:numId w:val="15"/>
        </w:numPr>
        <w:rPr>
          <w:lang w:val="en-IN"/>
        </w:rPr>
      </w:pPr>
      <w:r w:rsidRPr="00A1704C">
        <w:rPr>
          <w:b/>
          <w:bCs/>
          <w:lang w:val="en-IN"/>
        </w:rPr>
        <w:t>Can we cache this data?</w:t>
      </w:r>
      <w:r w:rsidRPr="00A1704C">
        <w:rPr>
          <w:lang w:val="en-IN"/>
        </w:rPr>
        <w:t xml:space="preserve"> If the transactions don't change frequently, Redis caching could help</w:t>
      </w:r>
    </w:p>
    <w:p w14:paraId="01E3C4C0" w14:textId="77777777" w:rsidR="00A1704C" w:rsidRPr="00A1704C" w:rsidRDefault="00A1704C" w:rsidP="00A1704C">
      <w:pPr>
        <w:rPr>
          <w:lang w:val="en-IN"/>
        </w:rPr>
      </w:pPr>
      <w:r w:rsidRPr="00A1704C">
        <w:rPr>
          <w:b/>
          <w:bCs/>
          <w:lang w:val="en-IN"/>
        </w:rPr>
        <w:t>For the frontend rendering issue:</w:t>
      </w:r>
    </w:p>
    <w:p w14:paraId="19FF9EC4" w14:textId="77777777" w:rsidR="00A1704C" w:rsidRPr="00A1704C" w:rsidRDefault="00A1704C" w:rsidP="00A1704C">
      <w:pPr>
        <w:rPr>
          <w:lang w:val="en-IN"/>
        </w:rPr>
      </w:pPr>
      <w:r w:rsidRPr="00A1704C">
        <w:rPr>
          <w:lang w:val="en-IN"/>
        </w:rPr>
        <w:t>If rendering thousands of rows is causing lag:</w:t>
      </w:r>
    </w:p>
    <w:p w14:paraId="7E7A94B3" w14:textId="77777777" w:rsidR="00A1704C" w:rsidRPr="00A1704C" w:rsidRDefault="00A1704C" w:rsidP="00A1704C">
      <w:pPr>
        <w:numPr>
          <w:ilvl w:val="0"/>
          <w:numId w:val="16"/>
        </w:numPr>
        <w:rPr>
          <w:lang w:val="en-IN"/>
        </w:rPr>
      </w:pPr>
      <w:r w:rsidRPr="00A1704C">
        <w:rPr>
          <w:b/>
          <w:bCs/>
          <w:lang w:val="en-IN"/>
        </w:rPr>
        <w:t>Virtualization</w:t>
      </w:r>
      <w:r w:rsidRPr="00A1704C">
        <w:rPr>
          <w:lang w:val="en-IN"/>
        </w:rPr>
        <w:t>: This is my go-to solution. Using libraries like react-window or react-virtualized, I'd only render the rows that are actually visible in the viewport. Instead of rendering 5,000 DOM nodes, we render maybe 20-30 at a time. This usually solves scrolling lag immediately.</w:t>
      </w:r>
    </w:p>
    <w:p w14:paraId="3FA7A385" w14:textId="77777777" w:rsidR="00A1704C" w:rsidRPr="00A1704C" w:rsidRDefault="00A1704C" w:rsidP="00A1704C">
      <w:pPr>
        <w:numPr>
          <w:ilvl w:val="0"/>
          <w:numId w:val="16"/>
        </w:numPr>
        <w:rPr>
          <w:lang w:val="en-IN"/>
        </w:rPr>
      </w:pPr>
      <w:r w:rsidRPr="00A1704C">
        <w:rPr>
          <w:b/>
          <w:bCs/>
          <w:lang w:val="en-IN"/>
        </w:rPr>
        <w:lastRenderedPageBreak/>
        <w:t>Pagination</w:t>
      </w:r>
      <w:r w:rsidRPr="00A1704C">
        <w:rPr>
          <w:lang w:val="en-IN"/>
        </w:rPr>
        <w:t>: Show 50-100 transactions per page instead of everything at once</w:t>
      </w:r>
    </w:p>
    <w:p w14:paraId="1D38EEF9" w14:textId="77777777" w:rsidR="00A1704C" w:rsidRPr="00A1704C" w:rsidRDefault="00A1704C" w:rsidP="00A1704C">
      <w:pPr>
        <w:numPr>
          <w:ilvl w:val="0"/>
          <w:numId w:val="16"/>
        </w:numPr>
        <w:rPr>
          <w:lang w:val="en-IN"/>
        </w:rPr>
      </w:pPr>
      <w:r w:rsidRPr="00A1704C">
        <w:rPr>
          <w:b/>
          <w:bCs/>
          <w:lang w:val="en-IN"/>
        </w:rPr>
        <w:t>Debouncing/throttling</w:t>
      </w:r>
      <w:r w:rsidRPr="00A1704C">
        <w:rPr>
          <w:lang w:val="en-IN"/>
        </w:rPr>
        <w:t>: If there are filters or search, make sure we're not re-rendering on every keystroke</w:t>
      </w:r>
    </w:p>
    <w:p w14:paraId="2C348F24" w14:textId="77777777" w:rsidR="00A1704C" w:rsidRPr="00A1704C" w:rsidRDefault="00A1704C" w:rsidP="00A1704C">
      <w:pPr>
        <w:numPr>
          <w:ilvl w:val="0"/>
          <w:numId w:val="16"/>
        </w:numPr>
        <w:rPr>
          <w:lang w:val="en-IN"/>
        </w:rPr>
      </w:pPr>
      <w:proofErr w:type="spellStart"/>
      <w:r w:rsidRPr="00A1704C">
        <w:rPr>
          <w:b/>
          <w:bCs/>
          <w:lang w:val="en-IN"/>
        </w:rPr>
        <w:t>Memoization</w:t>
      </w:r>
      <w:proofErr w:type="spellEnd"/>
      <w:r w:rsidRPr="00A1704C">
        <w:rPr>
          <w:lang w:val="en-IN"/>
        </w:rPr>
        <w:t xml:space="preserve">: Use </w:t>
      </w:r>
      <w:proofErr w:type="spellStart"/>
      <w:r w:rsidRPr="00A1704C">
        <w:rPr>
          <w:lang w:val="en-IN"/>
        </w:rPr>
        <w:t>React.memo</w:t>
      </w:r>
      <w:proofErr w:type="spellEnd"/>
      <w:r w:rsidRPr="00A1704C">
        <w:rPr>
          <w:lang w:val="en-IN"/>
        </w:rPr>
        <w:t xml:space="preserve"> or </w:t>
      </w:r>
      <w:proofErr w:type="spellStart"/>
      <w:r w:rsidRPr="00A1704C">
        <w:rPr>
          <w:lang w:val="en-IN"/>
        </w:rPr>
        <w:t>useMemo</w:t>
      </w:r>
      <w:proofErr w:type="spellEnd"/>
      <w:r w:rsidRPr="00A1704C">
        <w:rPr>
          <w:lang w:val="en-IN"/>
        </w:rPr>
        <w:t xml:space="preserve"> to prevent unnecessary re-renders of components that haven't changed</w:t>
      </w:r>
    </w:p>
    <w:p w14:paraId="776412E5" w14:textId="77777777" w:rsidR="00A1704C" w:rsidRPr="00A1704C" w:rsidRDefault="00A1704C" w:rsidP="00A1704C">
      <w:pPr>
        <w:rPr>
          <w:lang w:val="en-IN"/>
        </w:rPr>
      </w:pPr>
      <w:r w:rsidRPr="00A1704C">
        <w:rPr>
          <w:b/>
          <w:bCs/>
          <w:lang w:val="en-IN"/>
        </w:rPr>
        <w:t>My prioritization with three days:</w:t>
      </w:r>
    </w:p>
    <w:p w14:paraId="5535CB95" w14:textId="77777777" w:rsidR="00A1704C" w:rsidRPr="00A1704C" w:rsidRDefault="00A1704C" w:rsidP="00A1704C">
      <w:pPr>
        <w:rPr>
          <w:lang w:val="en-IN"/>
        </w:rPr>
      </w:pPr>
      <w:r w:rsidRPr="00A1704C">
        <w:rPr>
          <w:b/>
          <w:bCs/>
          <w:lang w:val="en-IN"/>
        </w:rPr>
        <w:t>Day 1</w:t>
      </w:r>
      <w:r w:rsidRPr="00A1704C">
        <w:rPr>
          <w:lang w:val="en-IN"/>
        </w:rPr>
        <w:t>:</w:t>
      </w:r>
    </w:p>
    <w:p w14:paraId="0BCFFEA8" w14:textId="77777777" w:rsidR="00A1704C" w:rsidRPr="00A1704C" w:rsidRDefault="00A1704C" w:rsidP="00A1704C">
      <w:pPr>
        <w:numPr>
          <w:ilvl w:val="0"/>
          <w:numId w:val="17"/>
        </w:numPr>
        <w:rPr>
          <w:lang w:val="en-IN"/>
        </w:rPr>
      </w:pPr>
      <w:r w:rsidRPr="00A1704C">
        <w:rPr>
          <w:lang w:val="en-IN"/>
        </w:rPr>
        <w:t>Diagnose and identify the specific bottlenecks</w:t>
      </w:r>
    </w:p>
    <w:p w14:paraId="4569193F" w14:textId="77777777" w:rsidR="00A1704C" w:rsidRPr="00A1704C" w:rsidRDefault="00A1704C" w:rsidP="00A1704C">
      <w:pPr>
        <w:numPr>
          <w:ilvl w:val="0"/>
          <w:numId w:val="17"/>
        </w:numPr>
        <w:rPr>
          <w:lang w:val="en-IN"/>
        </w:rPr>
      </w:pPr>
      <w:r w:rsidRPr="00A1704C">
        <w:rPr>
          <w:lang w:val="en-IN"/>
        </w:rPr>
        <w:t>Implement the quickest high-impact fix – probably pagination or virtual scrolling for frontend, and add database indexes if that's the issue</w:t>
      </w:r>
    </w:p>
    <w:p w14:paraId="6BFA51C9" w14:textId="77777777" w:rsidR="00A1704C" w:rsidRPr="00A1704C" w:rsidRDefault="00A1704C" w:rsidP="00A1704C">
      <w:pPr>
        <w:rPr>
          <w:lang w:val="en-IN"/>
        </w:rPr>
      </w:pPr>
      <w:r w:rsidRPr="00A1704C">
        <w:rPr>
          <w:b/>
          <w:bCs/>
          <w:lang w:val="en-IN"/>
        </w:rPr>
        <w:t>Day 2</w:t>
      </w:r>
      <w:r w:rsidRPr="00A1704C">
        <w:rPr>
          <w:lang w:val="en-IN"/>
        </w:rPr>
        <w:t>:</w:t>
      </w:r>
    </w:p>
    <w:p w14:paraId="7D208C4B" w14:textId="77777777" w:rsidR="00A1704C" w:rsidRPr="00A1704C" w:rsidRDefault="00A1704C" w:rsidP="00A1704C">
      <w:pPr>
        <w:numPr>
          <w:ilvl w:val="0"/>
          <w:numId w:val="18"/>
        </w:numPr>
        <w:rPr>
          <w:lang w:val="en-IN"/>
        </w:rPr>
      </w:pPr>
      <w:r w:rsidRPr="00A1704C">
        <w:rPr>
          <w:lang w:val="en-IN"/>
        </w:rPr>
        <w:t>Optimize the API – maybe implement cursor-based pagination, add caching, or optimize the query</w:t>
      </w:r>
    </w:p>
    <w:p w14:paraId="64B3183F" w14:textId="77777777" w:rsidR="00A1704C" w:rsidRPr="00A1704C" w:rsidRDefault="00A1704C" w:rsidP="00A1704C">
      <w:pPr>
        <w:numPr>
          <w:ilvl w:val="0"/>
          <w:numId w:val="18"/>
        </w:numPr>
        <w:rPr>
          <w:lang w:val="en-IN"/>
        </w:rPr>
      </w:pPr>
      <w:r w:rsidRPr="00A1704C">
        <w:rPr>
          <w:lang w:val="en-IN"/>
        </w:rPr>
        <w:t>Test thoroughly to ensure the fixes work and didn't break anything</w:t>
      </w:r>
    </w:p>
    <w:p w14:paraId="45B62498" w14:textId="77777777" w:rsidR="00A1704C" w:rsidRPr="00A1704C" w:rsidRDefault="00A1704C" w:rsidP="00A1704C">
      <w:pPr>
        <w:rPr>
          <w:lang w:val="en-IN"/>
        </w:rPr>
      </w:pPr>
      <w:r w:rsidRPr="00A1704C">
        <w:rPr>
          <w:b/>
          <w:bCs/>
          <w:lang w:val="en-IN"/>
        </w:rPr>
        <w:t>Day 3</w:t>
      </w:r>
      <w:r w:rsidRPr="00A1704C">
        <w:rPr>
          <w:lang w:val="en-IN"/>
        </w:rPr>
        <w:t>:</w:t>
      </w:r>
    </w:p>
    <w:p w14:paraId="77A6B0C9" w14:textId="77777777" w:rsidR="00A1704C" w:rsidRPr="00A1704C" w:rsidRDefault="00A1704C" w:rsidP="00A1704C">
      <w:pPr>
        <w:numPr>
          <w:ilvl w:val="0"/>
          <w:numId w:val="19"/>
        </w:numPr>
        <w:rPr>
          <w:lang w:val="en-IN"/>
        </w:rPr>
      </w:pPr>
      <w:r w:rsidRPr="00A1704C">
        <w:rPr>
          <w:lang w:val="en-IN"/>
        </w:rPr>
        <w:t>Polish, handle edge cases, and prepare for the demo</w:t>
      </w:r>
    </w:p>
    <w:p w14:paraId="50D8F97E" w14:textId="77777777" w:rsidR="00A1704C" w:rsidRPr="00A1704C" w:rsidRDefault="00A1704C" w:rsidP="00A1704C">
      <w:pPr>
        <w:numPr>
          <w:ilvl w:val="0"/>
          <w:numId w:val="19"/>
        </w:numPr>
        <w:rPr>
          <w:lang w:val="en-IN"/>
        </w:rPr>
      </w:pPr>
      <w:r w:rsidRPr="00A1704C">
        <w:rPr>
          <w:lang w:val="en-IN"/>
        </w:rPr>
        <w:t>Have a backup plan ready in case something goes wrong</w:t>
      </w:r>
    </w:p>
    <w:p w14:paraId="2EE834F6" w14:textId="77777777" w:rsidR="00A1704C" w:rsidRPr="00A1704C" w:rsidRDefault="00A1704C" w:rsidP="00A1704C">
      <w:pPr>
        <w:rPr>
          <w:lang w:val="en-IN"/>
        </w:rPr>
      </w:pPr>
      <w:r w:rsidRPr="00A1704C">
        <w:rPr>
          <w:b/>
          <w:bCs/>
          <w:lang w:val="en-IN"/>
        </w:rPr>
        <w:t>Quick wins I'd prioritize for the demo:</w:t>
      </w:r>
    </w:p>
    <w:p w14:paraId="1D448135" w14:textId="77777777" w:rsidR="00A1704C" w:rsidRPr="00A1704C" w:rsidRDefault="00A1704C" w:rsidP="00A1704C">
      <w:pPr>
        <w:numPr>
          <w:ilvl w:val="0"/>
          <w:numId w:val="20"/>
        </w:numPr>
        <w:rPr>
          <w:lang w:val="en-IN"/>
        </w:rPr>
      </w:pPr>
      <w:r w:rsidRPr="00A1704C">
        <w:rPr>
          <w:lang w:val="en-IN"/>
        </w:rPr>
        <w:t>Virtual scrolling can be implemented in a few hours and gives immediate visible improvement</w:t>
      </w:r>
    </w:p>
    <w:p w14:paraId="681D9ECD" w14:textId="77777777" w:rsidR="00A1704C" w:rsidRPr="00A1704C" w:rsidRDefault="00A1704C" w:rsidP="00A1704C">
      <w:pPr>
        <w:numPr>
          <w:ilvl w:val="0"/>
          <w:numId w:val="20"/>
        </w:numPr>
        <w:rPr>
          <w:lang w:val="en-IN"/>
        </w:rPr>
      </w:pPr>
      <w:r w:rsidRPr="00A1704C">
        <w:rPr>
          <w:lang w:val="en-IN"/>
        </w:rPr>
        <w:t>Database indexes can be added quickly if they're missing</w:t>
      </w:r>
    </w:p>
    <w:p w14:paraId="5362026D" w14:textId="77777777" w:rsidR="00A1704C" w:rsidRPr="00A1704C" w:rsidRDefault="00A1704C" w:rsidP="00A1704C">
      <w:pPr>
        <w:numPr>
          <w:ilvl w:val="0"/>
          <w:numId w:val="20"/>
        </w:numPr>
        <w:rPr>
          <w:lang w:val="en-IN"/>
        </w:rPr>
      </w:pPr>
      <w:r w:rsidRPr="00A1704C">
        <w:rPr>
          <w:lang w:val="en-IN"/>
        </w:rPr>
        <w:t>Implementing "load more" pagination is simpler than infinite scroll and can be done rapidly</w:t>
      </w:r>
    </w:p>
    <w:p w14:paraId="7203F546" w14:textId="77777777" w:rsidR="00A1704C" w:rsidRPr="00A1704C" w:rsidRDefault="00A1704C" w:rsidP="00A1704C">
      <w:pPr>
        <w:rPr>
          <w:lang w:val="en-IN"/>
        </w:rPr>
      </w:pPr>
      <w:r w:rsidRPr="00A1704C">
        <w:rPr>
          <w:b/>
          <w:bCs/>
          <w:lang w:val="en-IN"/>
        </w:rPr>
        <w:t>What I'd communicate:</w:t>
      </w:r>
      <w:r w:rsidRPr="00A1704C">
        <w:rPr>
          <w:lang w:val="en-IN"/>
        </w:rPr>
        <w:t xml:space="preserve"> I'd let the team lead and stakeholders know early that I'm working on performance optimization, and give them a realistic expectation. If I can't solve everything in three days, I'd at least make sure the demo scenario works smoothly – maybe we demo with a filtered view of a few hundred records instead of thousands.</w:t>
      </w:r>
    </w:p>
    <w:p w14:paraId="1CE56AEE" w14:textId="77777777" w:rsidR="00A1704C" w:rsidRPr="00A1704C" w:rsidRDefault="00A1704C" w:rsidP="00A1704C">
      <w:pPr>
        <w:rPr>
          <w:lang w:val="en-IN"/>
        </w:rPr>
      </w:pPr>
      <w:r w:rsidRPr="00A1704C">
        <w:rPr>
          <w:lang w:val="en-IN"/>
        </w:rPr>
        <w:t xml:space="preserve">The key is </w:t>
      </w:r>
      <w:r w:rsidRPr="00A1704C">
        <w:rPr>
          <w:b/>
          <w:bCs/>
          <w:lang w:val="en-IN"/>
        </w:rPr>
        <w:t>impact vs. effort</w:t>
      </w:r>
      <w:r w:rsidRPr="00A1704C">
        <w:rPr>
          <w:lang w:val="en-IN"/>
        </w:rPr>
        <w:t xml:space="preserve"> – I'm going for the 80/20 rule. Get the biggest performance gains with the least risky changes in the time available, then schedule proper optimization for after the demo if needed.</w:t>
      </w:r>
    </w:p>
    <w:p w14:paraId="2843E08A" w14:textId="77777777" w:rsidR="00A1704C" w:rsidRPr="00A1704C" w:rsidRDefault="00A1704C" w:rsidP="00A1704C">
      <w:pPr>
        <w:rPr>
          <w:lang w:val="en-IN"/>
        </w:rPr>
      </w:pPr>
      <w:r w:rsidRPr="00A1704C">
        <w:rPr>
          <w:lang w:val="en-IN"/>
        </w:rPr>
        <w:t>Have you seen specific performance bottlenecks that are common in your current system?</w:t>
      </w:r>
    </w:p>
    <w:p w14:paraId="4F09CAD3" w14:textId="77777777" w:rsidR="00A1704C" w:rsidRPr="00A1704C" w:rsidRDefault="00A1704C" w:rsidP="00A1704C">
      <w:pPr>
        <w:rPr>
          <w:lang w:val="en-IN"/>
        </w:rPr>
      </w:pPr>
      <w:r w:rsidRPr="00A1704C">
        <w:rPr>
          <w:lang w:val="en-IN"/>
        </w:rPr>
        <w:lastRenderedPageBreak/>
        <w:pict w14:anchorId="4095ACD8">
          <v:rect id="_x0000_i1165" style="width:0;height:1.5pt" o:hralign="center" o:hrstd="t" o:hr="t" fillcolor="#a0a0a0" stroked="f"/>
        </w:pict>
      </w:r>
    </w:p>
    <w:p w14:paraId="45B6DF70" w14:textId="77777777" w:rsidR="00A1704C" w:rsidRPr="00A1704C" w:rsidRDefault="00A1704C" w:rsidP="00A1704C">
      <w:pPr>
        <w:rPr>
          <w:b/>
          <w:bCs/>
          <w:lang w:val="en-IN"/>
        </w:rPr>
      </w:pPr>
      <w:r w:rsidRPr="00A1704C">
        <w:rPr>
          <w:b/>
          <w:bCs/>
          <w:lang w:val="en-IN"/>
        </w:rPr>
        <w:t>Question 5: Sprint Planning Conflict</w:t>
      </w:r>
    </w:p>
    <w:p w14:paraId="13A69CEA" w14:textId="77777777" w:rsidR="00A1704C" w:rsidRPr="00A1704C" w:rsidRDefault="00A1704C" w:rsidP="00A1704C">
      <w:pPr>
        <w:rPr>
          <w:lang w:val="en-IN"/>
        </w:rPr>
      </w:pPr>
      <w:r w:rsidRPr="00A1704C">
        <w:rPr>
          <w:b/>
          <w:bCs/>
          <w:lang w:val="en-IN"/>
        </w:rPr>
        <w:t>HR:</w:t>
      </w:r>
      <w:r w:rsidRPr="00A1704C">
        <w:rPr>
          <w:lang w:val="en-IN"/>
        </w:rPr>
        <w:t xml:space="preserve"> Great breakdown – I like that you're thinking about risk management too, especially having a backup plan for the demo. The 80/20 approach is exactly right when you're time-constrained. Virtual scrolling and database indexes are usually the big </w:t>
      </w:r>
      <w:proofErr w:type="gramStart"/>
      <w:r w:rsidRPr="00A1704C">
        <w:rPr>
          <w:lang w:val="en-IN"/>
        </w:rPr>
        <w:t>wins,</w:t>
      </w:r>
      <w:proofErr w:type="gramEnd"/>
      <w:r w:rsidRPr="00A1704C">
        <w:rPr>
          <w:lang w:val="en-IN"/>
        </w:rPr>
        <w:t xml:space="preserve"> you're spot on there.</w:t>
      </w:r>
    </w:p>
    <w:p w14:paraId="79DE6C96" w14:textId="77777777" w:rsidR="00A1704C" w:rsidRPr="00A1704C" w:rsidRDefault="00A1704C" w:rsidP="00A1704C">
      <w:pPr>
        <w:rPr>
          <w:lang w:val="en-IN"/>
        </w:rPr>
      </w:pPr>
      <w:r w:rsidRPr="00A1704C">
        <w:rPr>
          <w:lang w:val="en-IN"/>
        </w:rPr>
        <w:t>We do see performance issues crop up occasionally, especially with reporting features and dashboards, so this kind of systematic troubleshooting is definitely valuable.</w:t>
      </w:r>
    </w:p>
    <w:p w14:paraId="64F89D71" w14:textId="77777777" w:rsidR="00A1704C" w:rsidRPr="00A1704C" w:rsidRDefault="00A1704C" w:rsidP="00A1704C">
      <w:pPr>
        <w:rPr>
          <w:lang w:val="en-IN"/>
        </w:rPr>
      </w:pPr>
      <w:r w:rsidRPr="00A1704C">
        <w:rPr>
          <w:lang w:val="en-IN"/>
        </w:rPr>
        <w:t>Alright, here's a scenario that tests both your technical judgment and communication skills:</w:t>
      </w:r>
    </w:p>
    <w:p w14:paraId="30BCE812" w14:textId="77777777" w:rsidR="00A1704C" w:rsidRPr="00A1704C" w:rsidRDefault="00A1704C" w:rsidP="00A1704C">
      <w:pPr>
        <w:rPr>
          <w:lang w:val="en-IN"/>
        </w:rPr>
      </w:pPr>
      <w:r w:rsidRPr="00A1704C">
        <w:rPr>
          <w:lang w:val="en-IN"/>
        </w:rPr>
        <w:t>You're in a sprint planning meeting, and the product manager is insisting that a feature you've been asked to estimate should take "no more than two days" because "it's just adding a button that sends an email." But you know from looking at the requirements that it actually involves integrating with a third-party email service, handling authentication, managing email templates, error handling, rate limiting, and writing tests. The PM seems frustrated and says the stakeholders are expecting this quickly. How do you handle this conversation in the meeting?</w:t>
      </w:r>
    </w:p>
    <w:p w14:paraId="5A1FC338" w14:textId="77777777" w:rsidR="00A1704C" w:rsidRPr="00A1704C" w:rsidRDefault="00A1704C" w:rsidP="00A1704C">
      <w:pPr>
        <w:rPr>
          <w:lang w:val="en-IN"/>
        </w:rPr>
      </w:pPr>
      <w:r w:rsidRPr="00A1704C">
        <w:rPr>
          <w:lang w:val="en-IN"/>
        </w:rPr>
        <w:pict w14:anchorId="4914A6D2">
          <v:rect id="_x0000_i1166" style="width:0;height:1.5pt" o:hralign="center" o:hrstd="t" o:hr="t" fillcolor="#a0a0a0" stroked="f"/>
        </w:pict>
      </w:r>
    </w:p>
    <w:p w14:paraId="0F911C87" w14:textId="77777777" w:rsidR="00A1704C" w:rsidRPr="00A1704C" w:rsidRDefault="00A1704C" w:rsidP="00A1704C">
      <w:pPr>
        <w:rPr>
          <w:lang w:val="en-IN"/>
        </w:rPr>
      </w:pPr>
      <w:r w:rsidRPr="00A1704C">
        <w:rPr>
          <w:b/>
          <w:bCs/>
          <w:lang w:val="en-IN"/>
        </w:rPr>
        <w:t>Employee:</w:t>
      </w:r>
      <w:r w:rsidRPr="00A1704C">
        <w:rPr>
          <w:lang w:val="en-IN"/>
        </w:rPr>
        <w:t xml:space="preserve"> Oh, I've definitely been in this situation before. It's a classic case of the "iceberg problem" – what looks simple on the surface has a lot of complexity underneath.</w:t>
      </w:r>
    </w:p>
    <w:p w14:paraId="4D003112" w14:textId="77777777" w:rsidR="00A1704C" w:rsidRPr="00A1704C" w:rsidRDefault="00A1704C" w:rsidP="00A1704C">
      <w:pPr>
        <w:rPr>
          <w:lang w:val="en-IN"/>
        </w:rPr>
      </w:pPr>
      <w:r w:rsidRPr="00A1704C">
        <w:rPr>
          <w:lang w:val="en-IN"/>
        </w:rPr>
        <w:t>In the meeting, I'd stay calm and professional – getting defensive or frustrated won't help anyone. The PM isn't trying to be unreasonable; they're just seeing it from a different perspective, and the stakeholders are putting pressure on them too.</w:t>
      </w:r>
    </w:p>
    <w:p w14:paraId="1B676B10" w14:textId="77777777" w:rsidR="00A1704C" w:rsidRPr="00A1704C" w:rsidRDefault="00A1704C" w:rsidP="00A1704C">
      <w:pPr>
        <w:rPr>
          <w:lang w:val="en-IN"/>
        </w:rPr>
      </w:pPr>
      <w:r w:rsidRPr="00A1704C">
        <w:rPr>
          <w:lang w:val="en-IN"/>
        </w:rPr>
        <w:t>I'd say something like: "I understand the stakeholders need this quickly, and I want to make sure we set realistic expectations so we can deliver something solid. Let me break down what's actually involved here so we're all on the same page."</w:t>
      </w:r>
    </w:p>
    <w:p w14:paraId="69831163" w14:textId="77777777" w:rsidR="00A1704C" w:rsidRPr="00A1704C" w:rsidRDefault="00A1704C" w:rsidP="00A1704C">
      <w:pPr>
        <w:rPr>
          <w:lang w:val="en-IN"/>
        </w:rPr>
      </w:pPr>
      <w:r w:rsidRPr="00A1704C">
        <w:rPr>
          <w:lang w:val="en-IN"/>
        </w:rPr>
        <w:t>Then I'd walk through it clearly:</w:t>
      </w:r>
    </w:p>
    <w:p w14:paraId="643EF53B" w14:textId="77777777" w:rsidR="00A1704C" w:rsidRPr="00A1704C" w:rsidRDefault="00A1704C" w:rsidP="00A1704C">
      <w:pPr>
        <w:rPr>
          <w:lang w:val="en-IN"/>
        </w:rPr>
      </w:pPr>
      <w:r w:rsidRPr="00A1704C">
        <w:rPr>
          <w:lang w:val="en-IN"/>
        </w:rPr>
        <w:t>"So yes, on the frontend it's adding a button, but behind that button there's quite a bit of infrastructure work:</w:t>
      </w:r>
    </w:p>
    <w:p w14:paraId="5E52B259" w14:textId="77777777" w:rsidR="00A1704C" w:rsidRPr="00A1704C" w:rsidRDefault="00A1704C" w:rsidP="00A1704C">
      <w:pPr>
        <w:numPr>
          <w:ilvl w:val="0"/>
          <w:numId w:val="21"/>
        </w:numPr>
        <w:rPr>
          <w:lang w:val="en-IN"/>
        </w:rPr>
      </w:pPr>
      <w:r w:rsidRPr="00A1704C">
        <w:rPr>
          <w:lang w:val="en-IN"/>
        </w:rPr>
        <w:t>Third-party integration: We need to integrate with [whatever email service], which means setting up API credentials, handling authentication tokens, and testing the integration</w:t>
      </w:r>
    </w:p>
    <w:p w14:paraId="2590D8F9" w14:textId="77777777" w:rsidR="00A1704C" w:rsidRPr="00A1704C" w:rsidRDefault="00A1704C" w:rsidP="00A1704C">
      <w:pPr>
        <w:numPr>
          <w:ilvl w:val="0"/>
          <w:numId w:val="21"/>
        </w:numPr>
        <w:rPr>
          <w:lang w:val="en-IN"/>
        </w:rPr>
      </w:pPr>
      <w:r w:rsidRPr="00A1704C">
        <w:rPr>
          <w:lang w:val="en-IN"/>
        </w:rPr>
        <w:t>Email templates: We need to create and store templates, probably with dynamic content – where will these live? Database? Can the team edit them without code changes?</w:t>
      </w:r>
    </w:p>
    <w:p w14:paraId="40E09DBA" w14:textId="77777777" w:rsidR="00A1704C" w:rsidRPr="00A1704C" w:rsidRDefault="00A1704C" w:rsidP="00A1704C">
      <w:pPr>
        <w:numPr>
          <w:ilvl w:val="0"/>
          <w:numId w:val="21"/>
        </w:numPr>
        <w:rPr>
          <w:lang w:val="en-IN"/>
        </w:rPr>
      </w:pPr>
      <w:r w:rsidRPr="00A1704C">
        <w:rPr>
          <w:lang w:val="en-IN"/>
        </w:rPr>
        <w:lastRenderedPageBreak/>
        <w:t>Error handling: What happens if the email service is down or rate limits us? We need to handle failures gracefully and probably queue failed attempts</w:t>
      </w:r>
    </w:p>
    <w:p w14:paraId="040FB72D" w14:textId="77777777" w:rsidR="00A1704C" w:rsidRPr="00A1704C" w:rsidRDefault="00A1704C" w:rsidP="00A1704C">
      <w:pPr>
        <w:numPr>
          <w:ilvl w:val="0"/>
          <w:numId w:val="21"/>
        </w:numPr>
        <w:rPr>
          <w:lang w:val="en-IN"/>
        </w:rPr>
      </w:pPr>
      <w:r w:rsidRPr="00A1704C">
        <w:rPr>
          <w:lang w:val="en-IN"/>
        </w:rPr>
        <w:t>Rate limiting: We need to make sure we're not hitting API limits or getting flagged for spam</w:t>
      </w:r>
    </w:p>
    <w:p w14:paraId="69F2DB37" w14:textId="77777777" w:rsidR="00A1704C" w:rsidRPr="00A1704C" w:rsidRDefault="00A1704C" w:rsidP="00A1704C">
      <w:pPr>
        <w:numPr>
          <w:ilvl w:val="0"/>
          <w:numId w:val="21"/>
        </w:numPr>
        <w:rPr>
          <w:lang w:val="en-IN"/>
        </w:rPr>
      </w:pPr>
      <w:r w:rsidRPr="00A1704C">
        <w:rPr>
          <w:lang w:val="en-IN"/>
        </w:rPr>
        <w:t>Security: We need to make sure we're not exposing sensitive data in emails and handling user data properly</w:t>
      </w:r>
    </w:p>
    <w:p w14:paraId="24D0AAB8" w14:textId="77777777" w:rsidR="00A1704C" w:rsidRPr="00A1704C" w:rsidRDefault="00A1704C" w:rsidP="00A1704C">
      <w:pPr>
        <w:numPr>
          <w:ilvl w:val="0"/>
          <w:numId w:val="21"/>
        </w:numPr>
        <w:rPr>
          <w:lang w:val="en-IN"/>
        </w:rPr>
      </w:pPr>
      <w:r w:rsidRPr="00A1704C">
        <w:rPr>
          <w:lang w:val="en-IN"/>
        </w:rPr>
        <w:t>Testing: Unit tests, integration tests, and making sure this doesn't break in production</w:t>
      </w:r>
    </w:p>
    <w:p w14:paraId="7432113C" w14:textId="77777777" w:rsidR="00A1704C" w:rsidRPr="00A1704C" w:rsidRDefault="00A1704C" w:rsidP="00A1704C">
      <w:pPr>
        <w:rPr>
          <w:lang w:val="en-IN"/>
        </w:rPr>
      </w:pPr>
      <w:r w:rsidRPr="00A1704C">
        <w:rPr>
          <w:lang w:val="en-IN"/>
        </w:rPr>
        <w:t>Each of these adds time, and if we rush it, we risk deploying something that fails in production or creates security issues."</w:t>
      </w:r>
    </w:p>
    <w:p w14:paraId="3FCC1412" w14:textId="77777777" w:rsidR="00A1704C" w:rsidRPr="00A1704C" w:rsidRDefault="00A1704C" w:rsidP="00A1704C">
      <w:pPr>
        <w:rPr>
          <w:lang w:val="en-IN"/>
        </w:rPr>
      </w:pPr>
      <w:r w:rsidRPr="00A1704C">
        <w:rPr>
          <w:lang w:val="en-IN"/>
        </w:rPr>
        <w:t>Then I'd offer options – because just saying "no, it takes longer" isn't helpful:</w:t>
      </w:r>
    </w:p>
    <w:p w14:paraId="132AD853" w14:textId="77777777" w:rsidR="00A1704C" w:rsidRPr="00A1704C" w:rsidRDefault="00A1704C" w:rsidP="00A1704C">
      <w:pPr>
        <w:rPr>
          <w:lang w:val="en-IN"/>
        </w:rPr>
      </w:pPr>
      <w:r w:rsidRPr="00A1704C">
        <w:rPr>
          <w:lang w:val="en-IN"/>
        </w:rPr>
        <w:t>"Here's what I'm thinking: The full, production-ready implementation with all the proper error handling and testing is realistically about five to six days. But if we need something faster for the stakeholders, we have a few options:</w:t>
      </w:r>
    </w:p>
    <w:p w14:paraId="6DB99D33" w14:textId="77777777" w:rsidR="00A1704C" w:rsidRPr="00A1704C" w:rsidRDefault="00A1704C" w:rsidP="00A1704C">
      <w:pPr>
        <w:rPr>
          <w:lang w:val="en-IN"/>
        </w:rPr>
      </w:pPr>
      <w:r w:rsidRPr="00A1704C">
        <w:rPr>
          <w:b/>
          <w:bCs/>
          <w:lang w:val="en-IN"/>
        </w:rPr>
        <w:t>Option 1:</w:t>
      </w:r>
      <w:r w:rsidRPr="00A1704C">
        <w:rPr>
          <w:lang w:val="en-IN"/>
        </w:rPr>
        <w:t xml:space="preserve"> We could do a phased approach – build a basic working version in two days that handles the happy path, then spend another few days hardening it with proper error handling and edge cases. This way we can demo something quickly but it's not quite production-ready.</w:t>
      </w:r>
    </w:p>
    <w:p w14:paraId="04D09E73" w14:textId="77777777" w:rsidR="00A1704C" w:rsidRPr="00A1704C" w:rsidRDefault="00A1704C" w:rsidP="00A1704C">
      <w:pPr>
        <w:rPr>
          <w:lang w:val="en-IN"/>
        </w:rPr>
      </w:pPr>
      <w:r w:rsidRPr="00A1704C">
        <w:rPr>
          <w:b/>
          <w:bCs/>
          <w:lang w:val="en-IN"/>
        </w:rPr>
        <w:t>Option 2:</w:t>
      </w:r>
      <w:r w:rsidRPr="00A1704C">
        <w:rPr>
          <w:lang w:val="en-IN"/>
        </w:rPr>
        <w:t xml:space="preserve"> We could use a simpler solution initially – maybe instead of a full third-party integration, we use a </w:t>
      </w:r>
      <w:proofErr w:type="spellStart"/>
      <w:r w:rsidRPr="00A1704C">
        <w:rPr>
          <w:lang w:val="en-IN"/>
        </w:rPr>
        <w:t>mailto</w:t>
      </w:r>
      <w:proofErr w:type="spellEnd"/>
      <w:r w:rsidRPr="00A1704C">
        <w:rPr>
          <w:lang w:val="en-IN"/>
        </w:rPr>
        <w:t xml:space="preserve"> link or a simple SMTP setup that's quicker to implement, then upgrade it later if we need more features.</w:t>
      </w:r>
    </w:p>
    <w:p w14:paraId="525B4B10" w14:textId="77777777" w:rsidR="00A1704C" w:rsidRPr="00A1704C" w:rsidRDefault="00A1704C" w:rsidP="00A1704C">
      <w:pPr>
        <w:rPr>
          <w:lang w:val="en-IN"/>
        </w:rPr>
      </w:pPr>
      <w:r w:rsidRPr="00A1704C">
        <w:rPr>
          <w:b/>
          <w:bCs/>
          <w:lang w:val="en-IN"/>
        </w:rPr>
        <w:t>Option 3:</w:t>
      </w:r>
      <w:r w:rsidRPr="00A1704C">
        <w:rPr>
          <w:lang w:val="en-IN"/>
        </w:rPr>
        <w:t xml:space="preserve"> If there's an existing email service already integrated in our codebase, we could leverage that and cut down the integration time significantly – is there anything like that we can reuse?</w:t>
      </w:r>
    </w:p>
    <w:p w14:paraId="135B81E0" w14:textId="77777777" w:rsidR="00A1704C" w:rsidRPr="00A1704C" w:rsidRDefault="00A1704C" w:rsidP="00A1704C">
      <w:pPr>
        <w:rPr>
          <w:lang w:val="en-IN"/>
        </w:rPr>
      </w:pPr>
      <w:r w:rsidRPr="00A1704C">
        <w:rPr>
          <w:lang w:val="en-IN"/>
        </w:rPr>
        <w:t>What's the priority here – getting something in front of stakeholders quickly, or having a production-ready feature?"</w:t>
      </w:r>
    </w:p>
    <w:p w14:paraId="389238C8" w14:textId="77777777" w:rsidR="00A1704C" w:rsidRPr="00A1704C" w:rsidRDefault="00A1704C" w:rsidP="00A1704C">
      <w:pPr>
        <w:rPr>
          <w:lang w:val="en-IN"/>
        </w:rPr>
      </w:pPr>
      <w:r w:rsidRPr="00A1704C">
        <w:rPr>
          <w:lang w:val="en-IN"/>
        </w:rPr>
        <w:t>Key things I'm doing:</w:t>
      </w:r>
    </w:p>
    <w:p w14:paraId="5C99124B" w14:textId="77777777" w:rsidR="00A1704C" w:rsidRPr="00A1704C" w:rsidRDefault="00A1704C" w:rsidP="00A1704C">
      <w:pPr>
        <w:numPr>
          <w:ilvl w:val="0"/>
          <w:numId w:val="22"/>
        </w:numPr>
        <w:rPr>
          <w:lang w:val="en-IN"/>
        </w:rPr>
      </w:pPr>
      <w:r w:rsidRPr="00A1704C">
        <w:rPr>
          <w:lang w:val="en-IN"/>
        </w:rPr>
        <w:t>Educating without being condescending – explaining the complexity clearly</w:t>
      </w:r>
    </w:p>
    <w:p w14:paraId="775FA594" w14:textId="77777777" w:rsidR="00A1704C" w:rsidRPr="00A1704C" w:rsidRDefault="00A1704C" w:rsidP="00A1704C">
      <w:pPr>
        <w:numPr>
          <w:ilvl w:val="0"/>
          <w:numId w:val="22"/>
        </w:numPr>
        <w:rPr>
          <w:lang w:val="en-IN"/>
        </w:rPr>
      </w:pPr>
      <w:r w:rsidRPr="00A1704C">
        <w:rPr>
          <w:lang w:val="en-IN"/>
        </w:rPr>
        <w:t>Showing empathy for the PM's position and the business pressure</w:t>
      </w:r>
    </w:p>
    <w:p w14:paraId="2B6012E8" w14:textId="77777777" w:rsidR="00A1704C" w:rsidRPr="00A1704C" w:rsidRDefault="00A1704C" w:rsidP="00A1704C">
      <w:pPr>
        <w:numPr>
          <w:ilvl w:val="0"/>
          <w:numId w:val="22"/>
        </w:numPr>
        <w:rPr>
          <w:lang w:val="en-IN"/>
        </w:rPr>
      </w:pPr>
      <w:r w:rsidRPr="00A1704C">
        <w:rPr>
          <w:lang w:val="en-IN"/>
        </w:rPr>
        <w:t>Offering solutions, not just problems – giving options with trade-offs</w:t>
      </w:r>
    </w:p>
    <w:p w14:paraId="1FC216BD" w14:textId="77777777" w:rsidR="00A1704C" w:rsidRPr="00A1704C" w:rsidRDefault="00A1704C" w:rsidP="00A1704C">
      <w:pPr>
        <w:numPr>
          <w:ilvl w:val="0"/>
          <w:numId w:val="22"/>
        </w:numPr>
        <w:rPr>
          <w:lang w:val="en-IN"/>
        </w:rPr>
      </w:pPr>
      <w:r w:rsidRPr="00A1704C">
        <w:rPr>
          <w:lang w:val="en-IN"/>
        </w:rPr>
        <w:t>Inviting collaboration – asking questions to understand priorities rather than just dictating timelines</w:t>
      </w:r>
    </w:p>
    <w:p w14:paraId="73EF1CEF" w14:textId="77777777" w:rsidR="00A1704C" w:rsidRPr="00A1704C" w:rsidRDefault="00A1704C" w:rsidP="00A1704C">
      <w:pPr>
        <w:rPr>
          <w:lang w:val="en-IN"/>
        </w:rPr>
      </w:pPr>
      <w:r w:rsidRPr="00A1704C">
        <w:rPr>
          <w:lang w:val="en-IN"/>
        </w:rPr>
        <w:t>If the PM still pushes back, I might add:</w:t>
      </w:r>
    </w:p>
    <w:p w14:paraId="3735F995" w14:textId="77777777" w:rsidR="00A1704C" w:rsidRPr="00A1704C" w:rsidRDefault="00A1704C" w:rsidP="00A1704C">
      <w:pPr>
        <w:rPr>
          <w:lang w:val="en-IN"/>
        </w:rPr>
      </w:pPr>
      <w:r w:rsidRPr="00A1704C">
        <w:rPr>
          <w:lang w:val="en-IN"/>
        </w:rPr>
        <w:lastRenderedPageBreak/>
        <w:t>"I completely understand the urgency. I want to make sure that whatever timeline we commit to, we can actually deliver on it. If we say two days and then it takes six, that's worse for everyone than being upfront now. I've been burned by this before [slight laugh], and I'm trying to avoid that for the team and for you."</w:t>
      </w:r>
    </w:p>
    <w:p w14:paraId="2CB48D3D" w14:textId="77777777" w:rsidR="00A1704C" w:rsidRPr="00A1704C" w:rsidRDefault="00A1704C" w:rsidP="00A1704C">
      <w:pPr>
        <w:rPr>
          <w:lang w:val="en-IN"/>
        </w:rPr>
      </w:pPr>
      <w:r w:rsidRPr="00A1704C">
        <w:rPr>
          <w:lang w:val="en-IN"/>
        </w:rPr>
        <w:t>And if they really insist on two days, I'd document it:</w:t>
      </w:r>
    </w:p>
    <w:p w14:paraId="259B3B46" w14:textId="77777777" w:rsidR="00A1704C" w:rsidRPr="00A1704C" w:rsidRDefault="00A1704C" w:rsidP="00A1704C">
      <w:pPr>
        <w:rPr>
          <w:lang w:val="en-IN"/>
        </w:rPr>
      </w:pPr>
      <w:r w:rsidRPr="00A1704C">
        <w:rPr>
          <w:lang w:val="en-IN"/>
        </w:rPr>
        <w:t>"Okay, if two days is the hard requirement, let me clarify what we can realistically deliver in that time so everyone knows what to expect, and we can plan the remaining work for a future sprint. I'll send a quick write-up after this meeting outlining what's included in the two-day version and what's deferred."</w:t>
      </w:r>
    </w:p>
    <w:p w14:paraId="4F3DA54D" w14:textId="77777777" w:rsidR="00A1704C" w:rsidRPr="00A1704C" w:rsidRDefault="00A1704C" w:rsidP="00A1704C">
      <w:pPr>
        <w:rPr>
          <w:lang w:val="en-IN"/>
        </w:rPr>
      </w:pPr>
      <w:r w:rsidRPr="00A1704C">
        <w:rPr>
          <w:lang w:val="en-IN"/>
        </w:rPr>
        <w:t>The goal is to be collaborative, not combative – we're all trying to ship good software and make stakeholders happy. But I also need to protect the team from unrealistic commitments and protect the codebase from rushed, buggy implementations.</w:t>
      </w:r>
    </w:p>
    <w:p w14:paraId="0AFB4FA5" w14:textId="77777777" w:rsidR="00A1704C" w:rsidRPr="00A1704C" w:rsidRDefault="00A1704C" w:rsidP="00A1704C">
      <w:pPr>
        <w:rPr>
          <w:lang w:val="en-IN"/>
        </w:rPr>
      </w:pPr>
      <w:r w:rsidRPr="00A1704C">
        <w:rPr>
          <w:lang w:val="en-IN"/>
        </w:rPr>
        <w:t>How does your team typically handle these kinds of estimation conflicts?</w:t>
      </w:r>
    </w:p>
    <w:p w14:paraId="662B2A28" w14:textId="77777777" w:rsidR="00A1704C" w:rsidRPr="00A1704C" w:rsidRDefault="00A1704C" w:rsidP="00A1704C">
      <w:pPr>
        <w:rPr>
          <w:lang w:val="en-IN"/>
        </w:rPr>
      </w:pPr>
      <w:r w:rsidRPr="00A1704C">
        <w:rPr>
          <w:lang w:val="en-IN"/>
        </w:rPr>
        <w:pict w14:anchorId="3850A3A7">
          <v:rect id="_x0000_i1167" style="width:0;height:1.5pt" o:hralign="center" o:hrstd="t" o:hr="t" fillcolor="#a0a0a0" stroked="f"/>
        </w:pict>
      </w:r>
    </w:p>
    <w:p w14:paraId="20FD29BC" w14:textId="77777777" w:rsidR="00A1704C" w:rsidRPr="00A1704C" w:rsidRDefault="00A1704C" w:rsidP="00A1704C">
      <w:pPr>
        <w:rPr>
          <w:b/>
          <w:bCs/>
          <w:lang w:val="en-IN"/>
        </w:rPr>
      </w:pPr>
      <w:r w:rsidRPr="00A1704C">
        <w:rPr>
          <w:b/>
          <w:bCs/>
          <w:lang w:val="en-IN"/>
        </w:rPr>
        <w:t>Question 6: Learning from Mistakes</w:t>
      </w:r>
    </w:p>
    <w:p w14:paraId="2B36C5AC" w14:textId="77777777" w:rsidR="00A1704C" w:rsidRPr="00A1704C" w:rsidRDefault="00A1704C" w:rsidP="00A1704C">
      <w:pPr>
        <w:rPr>
          <w:lang w:val="en-IN"/>
        </w:rPr>
      </w:pPr>
      <w:r w:rsidRPr="00A1704C">
        <w:rPr>
          <w:b/>
          <w:bCs/>
          <w:lang w:val="en-IN"/>
        </w:rPr>
        <w:t>HR:</w:t>
      </w:r>
      <w:r w:rsidRPr="00A1704C">
        <w:rPr>
          <w:lang w:val="en-IN"/>
        </w:rPr>
        <w:t xml:space="preserve"> That's an excellent answer – I really appreciate how you're balancing assertiveness with collaboration. The way you broke down the technical complexity into business terms that a PM can understand is key. And offering options rather than just saying "no" shows real problem-solving ability and emotional intelligence.</w:t>
      </w:r>
    </w:p>
    <w:p w14:paraId="6F4A300C" w14:textId="77777777" w:rsidR="00A1704C" w:rsidRPr="00A1704C" w:rsidRDefault="00A1704C" w:rsidP="00A1704C">
      <w:pPr>
        <w:rPr>
          <w:lang w:val="en-IN"/>
        </w:rPr>
      </w:pPr>
      <w:r w:rsidRPr="00A1704C">
        <w:rPr>
          <w:lang w:val="en-IN"/>
        </w:rPr>
        <w:t>You're right that documenting the scope when there's a mismatch is crucial – it protects everyone. We do try to foster that kind of transparent communication here, and honestly, PMs appreciate developers who can explain the "why" behind estimates rather than just throwing out numbers.</w:t>
      </w:r>
    </w:p>
    <w:p w14:paraId="0C223107" w14:textId="77777777" w:rsidR="00A1704C" w:rsidRPr="00A1704C" w:rsidRDefault="00A1704C" w:rsidP="00A1704C">
      <w:pPr>
        <w:rPr>
          <w:lang w:val="en-IN"/>
        </w:rPr>
      </w:pPr>
      <w:r w:rsidRPr="00A1704C">
        <w:rPr>
          <w:lang w:val="en-IN"/>
        </w:rPr>
        <w:t>Let me ask you one final question, and this one's about growth and learning:</w:t>
      </w:r>
    </w:p>
    <w:p w14:paraId="16BF85FA" w14:textId="77777777" w:rsidR="00A1704C" w:rsidRPr="00A1704C" w:rsidRDefault="00A1704C" w:rsidP="00A1704C">
      <w:pPr>
        <w:rPr>
          <w:lang w:val="en-IN"/>
        </w:rPr>
      </w:pPr>
      <w:r w:rsidRPr="00A1704C">
        <w:rPr>
          <w:lang w:val="en-IN"/>
        </w:rPr>
        <w:t>Think about your journey as a developer. Tell me about a significant technical mistake you made – something that really didn't go well – and what you learned from it. How has that experience changed the way you work today?</w:t>
      </w:r>
    </w:p>
    <w:p w14:paraId="4C8396A5" w14:textId="77777777" w:rsidR="00A1704C" w:rsidRPr="00A1704C" w:rsidRDefault="00A1704C" w:rsidP="00A1704C">
      <w:pPr>
        <w:rPr>
          <w:lang w:val="en-IN"/>
        </w:rPr>
      </w:pPr>
      <w:r w:rsidRPr="00A1704C">
        <w:rPr>
          <w:lang w:val="en-IN"/>
        </w:rPr>
        <w:pict w14:anchorId="08A2FD96">
          <v:rect id="_x0000_i1168" style="width:0;height:1.5pt" o:hralign="center" o:hrstd="t" o:hr="t" fillcolor="#a0a0a0" stroked="f"/>
        </w:pict>
      </w:r>
    </w:p>
    <w:p w14:paraId="6F371513" w14:textId="77777777" w:rsidR="00A1704C" w:rsidRPr="00A1704C" w:rsidRDefault="00A1704C" w:rsidP="00A1704C">
      <w:pPr>
        <w:rPr>
          <w:lang w:val="en-IN"/>
        </w:rPr>
      </w:pPr>
      <w:r w:rsidRPr="00A1704C">
        <w:rPr>
          <w:b/>
          <w:bCs/>
          <w:lang w:val="en-IN"/>
        </w:rPr>
        <w:t>Employee:</w:t>
      </w:r>
      <w:r w:rsidRPr="00A1704C">
        <w:rPr>
          <w:lang w:val="en-IN"/>
        </w:rPr>
        <w:t xml:space="preserve"> </w:t>
      </w:r>
      <w:r w:rsidRPr="00A1704C">
        <w:rPr>
          <w:i/>
          <w:iCs/>
          <w:lang w:val="en-IN"/>
        </w:rPr>
        <w:t>[pauses thoughtfully]</w:t>
      </w:r>
      <w:r w:rsidRPr="00A1704C">
        <w:rPr>
          <w:lang w:val="en-IN"/>
        </w:rPr>
        <w:t xml:space="preserve"> That's a good question. Let me think about one that really taught me something important...</w:t>
      </w:r>
    </w:p>
    <w:p w14:paraId="2F3071A4" w14:textId="77777777" w:rsidR="00A1704C" w:rsidRPr="00A1704C" w:rsidRDefault="00A1704C" w:rsidP="00A1704C">
      <w:pPr>
        <w:rPr>
          <w:lang w:val="en-IN"/>
        </w:rPr>
      </w:pPr>
      <w:r w:rsidRPr="00A1704C">
        <w:rPr>
          <w:lang w:val="en-IN"/>
        </w:rPr>
        <w:t>About a year and a half ago, I was working on a feature that required storing user preferences. It seemed straightforward – just a simple key-value store, right? I decided to store everything as a JSON blob in a single database column because it was quick and flexible. I thought I was being clever – "look how fast I can ship this!"</w:t>
      </w:r>
    </w:p>
    <w:p w14:paraId="70845E3E" w14:textId="77777777" w:rsidR="00A1704C" w:rsidRPr="00A1704C" w:rsidRDefault="00A1704C" w:rsidP="00A1704C">
      <w:pPr>
        <w:rPr>
          <w:lang w:val="en-IN"/>
        </w:rPr>
      </w:pPr>
      <w:r w:rsidRPr="00A1704C">
        <w:rPr>
          <w:lang w:val="en-IN"/>
        </w:rPr>
        <w:lastRenderedPageBreak/>
        <w:t>The feature launched, worked fine initially, and I moved on to other things. Fast forward about three months, and the product team wanted to add analytics to track which preferences were most popular, and they wanted to filter users based on specific preference combinations.</w:t>
      </w:r>
    </w:p>
    <w:p w14:paraId="21205D2C" w14:textId="77777777" w:rsidR="00A1704C" w:rsidRPr="00A1704C" w:rsidRDefault="00A1704C" w:rsidP="00A1704C">
      <w:pPr>
        <w:rPr>
          <w:lang w:val="en-IN"/>
        </w:rPr>
      </w:pPr>
      <w:r w:rsidRPr="00A1704C">
        <w:rPr>
          <w:lang w:val="en-IN"/>
        </w:rPr>
        <w:t>Suddenly, my "clever" solution became a nightmare. You can't efficiently query inside JSON blobs in most databases – at least not without performance issues. We had to write really ugly, slow queries, and the analytics team was frustrated because they couldn't easily get the data they needed.</w:t>
      </w:r>
    </w:p>
    <w:p w14:paraId="71A32325" w14:textId="77777777" w:rsidR="00A1704C" w:rsidRPr="00A1704C" w:rsidRDefault="00A1704C" w:rsidP="00A1704C">
      <w:pPr>
        <w:rPr>
          <w:lang w:val="en-IN"/>
        </w:rPr>
      </w:pPr>
      <w:r w:rsidRPr="00A1704C">
        <w:rPr>
          <w:b/>
          <w:bCs/>
          <w:lang w:val="en-IN"/>
        </w:rPr>
        <w:t>The real mistake wasn't just the technical decision</w:t>
      </w:r>
      <w:r w:rsidRPr="00A1704C">
        <w:rPr>
          <w:lang w:val="en-IN"/>
        </w:rPr>
        <w:t xml:space="preserve"> – it was that I didn't think beyond the immediate feature. I didn't ask "how might this data be used in the future?" or "what are the trade-offs of this approach?" I just went with what was fastest in the moment.</w:t>
      </w:r>
    </w:p>
    <w:p w14:paraId="1A882B32" w14:textId="77777777" w:rsidR="00A1704C" w:rsidRPr="00A1704C" w:rsidRDefault="00A1704C" w:rsidP="00A1704C">
      <w:pPr>
        <w:rPr>
          <w:lang w:val="en-IN"/>
        </w:rPr>
      </w:pPr>
      <w:r w:rsidRPr="00A1704C">
        <w:rPr>
          <w:b/>
          <w:bCs/>
          <w:lang w:val="en-IN"/>
        </w:rPr>
        <w:t>What made it worse</w:t>
      </w:r>
      <w:r w:rsidRPr="00A1704C">
        <w:rPr>
          <w:lang w:val="en-IN"/>
        </w:rPr>
        <w:t xml:space="preserve"> was that I was actually a bit defensive when the issue came up. I remember initially thinking "well, nobody told me they'd need to query this data" – which was true, but also kind of missing the point. User preference data is obviously something you might want to </w:t>
      </w:r>
      <w:proofErr w:type="spellStart"/>
      <w:r w:rsidRPr="00A1704C">
        <w:rPr>
          <w:lang w:val="en-IN"/>
        </w:rPr>
        <w:t>analyze</w:t>
      </w:r>
      <w:proofErr w:type="spellEnd"/>
      <w:r w:rsidRPr="00A1704C">
        <w:rPr>
          <w:lang w:val="en-IN"/>
        </w:rPr>
        <w:t>.</w:t>
      </w:r>
    </w:p>
    <w:p w14:paraId="74EDCE3D" w14:textId="77777777" w:rsidR="00A1704C" w:rsidRPr="00A1704C" w:rsidRDefault="00A1704C" w:rsidP="00A1704C">
      <w:pPr>
        <w:rPr>
          <w:lang w:val="en-IN"/>
        </w:rPr>
      </w:pPr>
      <w:r w:rsidRPr="00A1704C">
        <w:rPr>
          <w:lang w:val="en-IN"/>
        </w:rPr>
        <w:t>We ended up having to do a migration to normalize the data properly, which took about a week of work and required careful coordination to avoid data loss. It was time I could have spent building new features, and it delayed other projects.</w:t>
      </w:r>
    </w:p>
    <w:p w14:paraId="620DF963" w14:textId="77777777" w:rsidR="00A1704C" w:rsidRPr="00A1704C" w:rsidRDefault="00A1704C" w:rsidP="00A1704C">
      <w:pPr>
        <w:rPr>
          <w:lang w:val="en-IN"/>
        </w:rPr>
      </w:pPr>
      <w:r w:rsidRPr="00A1704C">
        <w:rPr>
          <w:b/>
          <w:bCs/>
          <w:lang w:val="en-IN"/>
        </w:rPr>
        <w:t>What I learned:</w:t>
      </w:r>
    </w:p>
    <w:p w14:paraId="4D25354A" w14:textId="77777777" w:rsidR="00A1704C" w:rsidRPr="00A1704C" w:rsidRDefault="00A1704C" w:rsidP="00A1704C">
      <w:pPr>
        <w:rPr>
          <w:lang w:val="en-IN"/>
        </w:rPr>
      </w:pPr>
      <w:r w:rsidRPr="00A1704C">
        <w:rPr>
          <w:b/>
          <w:bCs/>
          <w:lang w:val="en-IN"/>
        </w:rPr>
        <w:t>First</w:t>
      </w:r>
      <w:r w:rsidRPr="00A1704C">
        <w:rPr>
          <w:lang w:val="en-IN"/>
        </w:rPr>
        <w:t xml:space="preserve">, </w:t>
      </w:r>
      <w:r w:rsidRPr="00A1704C">
        <w:rPr>
          <w:b/>
          <w:bCs/>
          <w:lang w:val="en-IN"/>
        </w:rPr>
        <w:t xml:space="preserve">think about data </w:t>
      </w:r>
      <w:proofErr w:type="spellStart"/>
      <w:r w:rsidRPr="00A1704C">
        <w:rPr>
          <w:b/>
          <w:bCs/>
          <w:lang w:val="en-IN"/>
        </w:rPr>
        <w:t>modeling</w:t>
      </w:r>
      <w:proofErr w:type="spellEnd"/>
      <w:r w:rsidRPr="00A1704C">
        <w:rPr>
          <w:b/>
          <w:bCs/>
          <w:lang w:val="en-IN"/>
        </w:rPr>
        <w:t xml:space="preserve"> more carefully</w:t>
      </w:r>
      <w:r w:rsidRPr="00A1704C">
        <w:rPr>
          <w:lang w:val="en-IN"/>
        </w:rPr>
        <w:t>. Now, whenever I'm designing how to store data, I ask myself: "How might this need to be queried, filtered, or reported on?" Even if those requirements aren't explicit now, I try to anticipate them. JSON columns have their place, but structured data should be structured.</w:t>
      </w:r>
    </w:p>
    <w:p w14:paraId="277A280F" w14:textId="77777777" w:rsidR="00A1704C" w:rsidRPr="00A1704C" w:rsidRDefault="00A1704C" w:rsidP="00A1704C">
      <w:pPr>
        <w:rPr>
          <w:lang w:val="en-IN"/>
        </w:rPr>
      </w:pPr>
      <w:r w:rsidRPr="00A1704C">
        <w:rPr>
          <w:b/>
          <w:bCs/>
          <w:lang w:val="en-IN"/>
        </w:rPr>
        <w:t>Second</w:t>
      </w:r>
      <w:r w:rsidRPr="00A1704C">
        <w:rPr>
          <w:lang w:val="en-IN"/>
        </w:rPr>
        <w:t xml:space="preserve">, </w:t>
      </w:r>
      <w:r w:rsidRPr="00A1704C">
        <w:rPr>
          <w:b/>
          <w:bCs/>
          <w:lang w:val="en-IN"/>
        </w:rPr>
        <w:t>technical decisions have a lifespan</w:t>
      </w:r>
      <w:r w:rsidRPr="00A1704C">
        <w:rPr>
          <w:lang w:val="en-IN"/>
        </w:rPr>
        <w:t>. What's quick now might be painful later. I still value shipping quickly, but I try to balance short-term convenience with long-term maintainability. I ask myself: "If this feature is successful and we need to build on it, will my implementation support that, or will it become technical debt?"</w:t>
      </w:r>
    </w:p>
    <w:p w14:paraId="145F8891" w14:textId="77777777" w:rsidR="00A1704C" w:rsidRPr="00A1704C" w:rsidRDefault="00A1704C" w:rsidP="00A1704C">
      <w:pPr>
        <w:rPr>
          <w:lang w:val="en-IN"/>
        </w:rPr>
      </w:pPr>
      <w:r w:rsidRPr="00A1704C">
        <w:rPr>
          <w:b/>
          <w:bCs/>
          <w:lang w:val="en-IN"/>
        </w:rPr>
        <w:t>Third</w:t>
      </w:r>
      <w:r w:rsidRPr="00A1704C">
        <w:rPr>
          <w:lang w:val="en-IN"/>
        </w:rPr>
        <w:t xml:space="preserve">, </w:t>
      </w:r>
      <w:r w:rsidRPr="00A1704C">
        <w:rPr>
          <w:b/>
          <w:bCs/>
          <w:lang w:val="en-IN"/>
        </w:rPr>
        <w:t>be humble and collaborative when mistakes surface</w:t>
      </w:r>
      <w:r w:rsidRPr="00A1704C">
        <w:rPr>
          <w:lang w:val="en-IN"/>
        </w:rPr>
        <w:t>. Getting defensive doesn't help anyone. Now when something I built becomes a problem, my first response is "you're right, let me help fix this" rather than explaining why it made sense at the time.</w:t>
      </w:r>
    </w:p>
    <w:p w14:paraId="3006D03C" w14:textId="77777777" w:rsidR="00A1704C" w:rsidRPr="00A1704C" w:rsidRDefault="00A1704C" w:rsidP="00A1704C">
      <w:pPr>
        <w:rPr>
          <w:lang w:val="en-IN"/>
        </w:rPr>
      </w:pPr>
      <w:r w:rsidRPr="00A1704C">
        <w:rPr>
          <w:b/>
          <w:bCs/>
          <w:lang w:val="en-IN"/>
        </w:rPr>
        <w:t>How it changed how I work:</w:t>
      </w:r>
    </w:p>
    <w:p w14:paraId="106F520F" w14:textId="77777777" w:rsidR="00A1704C" w:rsidRPr="00A1704C" w:rsidRDefault="00A1704C" w:rsidP="00A1704C">
      <w:pPr>
        <w:numPr>
          <w:ilvl w:val="0"/>
          <w:numId w:val="23"/>
        </w:numPr>
        <w:rPr>
          <w:lang w:val="en-IN"/>
        </w:rPr>
      </w:pPr>
      <w:r w:rsidRPr="00A1704C">
        <w:rPr>
          <w:lang w:val="en-IN"/>
        </w:rPr>
        <w:t>I spend a bit more time upfront thinking about data architecture, even for "simple" features</w:t>
      </w:r>
    </w:p>
    <w:p w14:paraId="19ABCF23" w14:textId="77777777" w:rsidR="00A1704C" w:rsidRPr="00A1704C" w:rsidRDefault="00A1704C" w:rsidP="00A1704C">
      <w:pPr>
        <w:numPr>
          <w:ilvl w:val="0"/>
          <w:numId w:val="23"/>
        </w:numPr>
        <w:rPr>
          <w:lang w:val="en-IN"/>
        </w:rPr>
      </w:pPr>
      <w:r w:rsidRPr="00A1704C">
        <w:rPr>
          <w:lang w:val="en-IN"/>
        </w:rPr>
        <w:t>I document my technical decisions and trade-offs, especially when I'm taking shortcuts – so future me (or other developers) understands the context</w:t>
      </w:r>
    </w:p>
    <w:p w14:paraId="6F362257" w14:textId="77777777" w:rsidR="00A1704C" w:rsidRPr="00A1704C" w:rsidRDefault="00A1704C" w:rsidP="00A1704C">
      <w:pPr>
        <w:numPr>
          <w:ilvl w:val="0"/>
          <w:numId w:val="23"/>
        </w:numPr>
        <w:rPr>
          <w:lang w:val="en-IN"/>
        </w:rPr>
      </w:pPr>
      <w:r w:rsidRPr="00A1704C">
        <w:rPr>
          <w:lang w:val="en-IN"/>
        </w:rPr>
        <w:lastRenderedPageBreak/>
        <w:t>I'm more proactive about asking product teams "what might you want to do with this data in the future?"</w:t>
      </w:r>
    </w:p>
    <w:p w14:paraId="0AD05F64" w14:textId="77777777" w:rsidR="00A1704C" w:rsidRPr="00A1704C" w:rsidRDefault="00A1704C" w:rsidP="00A1704C">
      <w:pPr>
        <w:numPr>
          <w:ilvl w:val="0"/>
          <w:numId w:val="23"/>
        </w:numPr>
        <w:rPr>
          <w:lang w:val="en-IN"/>
        </w:rPr>
      </w:pPr>
      <w:r w:rsidRPr="00A1704C">
        <w:rPr>
          <w:lang w:val="en-IN"/>
        </w:rPr>
        <w:t xml:space="preserve">I do quick technical design reviews with teammates for anything involving data </w:t>
      </w:r>
      <w:proofErr w:type="spellStart"/>
      <w:r w:rsidRPr="00A1704C">
        <w:rPr>
          <w:lang w:val="en-IN"/>
        </w:rPr>
        <w:t>modeling</w:t>
      </w:r>
      <w:proofErr w:type="spellEnd"/>
      <w:r w:rsidRPr="00A1704C">
        <w:rPr>
          <w:lang w:val="en-IN"/>
        </w:rPr>
        <w:t>, even if it seems straightforward</w:t>
      </w:r>
    </w:p>
    <w:p w14:paraId="76E83580" w14:textId="77777777" w:rsidR="00A1704C" w:rsidRPr="00A1704C" w:rsidRDefault="00A1704C" w:rsidP="00A1704C">
      <w:pPr>
        <w:rPr>
          <w:lang w:val="en-IN"/>
        </w:rPr>
      </w:pPr>
      <w:r w:rsidRPr="00A1704C">
        <w:rPr>
          <w:lang w:val="en-IN"/>
        </w:rPr>
        <w:t>I think the best developers aren't the ones who never make mistakes – everyone makes mistakes. It's about learning from them, being honest about them, and making sure you don't repeat them. That experience definitely humbled me and made me a more thoughtful developer.</w:t>
      </w:r>
    </w:p>
    <w:p w14:paraId="455955DA" w14:textId="77777777" w:rsidR="00A1704C" w:rsidRPr="00A1704C" w:rsidRDefault="00A1704C" w:rsidP="00A1704C">
      <w:pPr>
        <w:rPr>
          <w:lang w:val="en-IN"/>
        </w:rPr>
      </w:pPr>
      <w:r w:rsidRPr="00A1704C">
        <w:rPr>
          <w:lang w:val="en-IN"/>
        </w:rPr>
        <w:t>Have you seen this kind of issue come up a lot with the team here?</w:t>
      </w:r>
    </w:p>
    <w:p w14:paraId="0F3F6AD5" w14:textId="77777777" w:rsidR="00A1704C" w:rsidRPr="00A1704C" w:rsidRDefault="00A1704C" w:rsidP="00A1704C">
      <w:pPr>
        <w:rPr>
          <w:lang w:val="en-IN"/>
        </w:rPr>
      </w:pPr>
      <w:r w:rsidRPr="00A1704C">
        <w:rPr>
          <w:lang w:val="en-IN"/>
        </w:rPr>
        <w:pict w14:anchorId="6FE714A4">
          <v:rect id="_x0000_i1169" style="width:0;height:1.5pt" o:hralign="center" o:hrstd="t" o:hr="t" fillcolor="#a0a0a0" stroked="f"/>
        </w:pict>
      </w:r>
    </w:p>
    <w:p w14:paraId="0EF230AB" w14:textId="77777777" w:rsidR="00A1704C" w:rsidRPr="00A1704C" w:rsidRDefault="00A1704C" w:rsidP="00A1704C">
      <w:pPr>
        <w:rPr>
          <w:b/>
          <w:bCs/>
          <w:lang w:val="en-IN"/>
        </w:rPr>
      </w:pPr>
      <w:r w:rsidRPr="00A1704C">
        <w:rPr>
          <w:b/>
          <w:bCs/>
          <w:lang w:val="en-IN"/>
        </w:rPr>
        <w:t>Transition to Employee Questions</w:t>
      </w:r>
    </w:p>
    <w:p w14:paraId="7C41C7F0" w14:textId="77777777" w:rsidR="00A1704C" w:rsidRPr="00A1704C" w:rsidRDefault="00A1704C" w:rsidP="00A1704C">
      <w:pPr>
        <w:rPr>
          <w:lang w:val="en-IN"/>
        </w:rPr>
      </w:pPr>
      <w:r w:rsidRPr="00A1704C">
        <w:rPr>
          <w:b/>
          <w:bCs/>
          <w:lang w:val="en-IN"/>
        </w:rPr>
        <w:t>HR:</w:t>
      </w:r>
      <w:r w:rsidRPr="00A1704C">
        <w:rPr>
          <w:lang w:val="en-IN"/>
        </w:rPr>
        <w:t xml:space="preserve"> </w:t>
      </w:r>
      <w:r w:rsidRPr="00A1704C">
        <w:rPr>
          <w:i/>
          <w:iCs/>
          <w:lang w:val="en-IN"/>
        </w:rPr>
        <w:t>[nods appreciatively]</w:t>
      </w:r>
      <w:r w:rsidRPr="00A1704C">
        <w:rPr>
          <w:lang w:val="en-IN"/>
        </w:rPr>
        <w:t xml:space="preserve"> That's a really honest and reflective answer. I think you hit on something important – the best developers aren't the ones who never mess up, they're the ones who learn from it and adapt. The fact that you acknowledged being defensive at first and then changed that approach shows real growth and self-awareness.</w:t>
      </w:r>
    </w:p>
    <w:p w14:paraId="02A04EC2" w14:textId="77777777" w:rsidR="00A1704C" w:rsidRPr="00A1704C" w:rsidRDefault="00A1704C" w:rsidP="00A1704C">
      <w:pPr>
        <w:rPr>
          <w:lang w:val="en-IN"/>
        </w:rPr>
      </w:pPr>
      <w:r w:rsidRPr="00A1704C">
        <w:rPr>
          <w:lang w:val="en-IN"/>
        </w:rPr>
        <w:t>The JSON blob scenario is actually pretty common – I've seen similar situations here where quick decisions early on create challenges later. Your point about documenting trade-offs is especially valuable because codebases outlive any single developer's memory of why things were built a certain way.</w:t>
      </w:r>
    </w:p>
    <w:p w14:paraId="5AFA12A9" w14:textId="77777777" w:rsidR="00A1704C" w:rsidRPr="00A1704C" w:rsidRDefault="00A1704C" w:rsidP="00A1704C">
      <w:pPr>
        <w:rPr>
          <w:lang w:val="en-IN"/>
        </w:rPr>
      </w:pPr>
      <w:r w:rsidRPr="00A1704C">
        <w:rPr>
          <w:lang w:val="en-IN"/>
        </w:rPr>
        <w:t>We do encourage that kind of collaborative technical design review culture here, especially for data architecture decisions, so that mindset would fit well with the team.</w:t>
      </w:r>
    </w:p>
    <w:p w14:paraId="46AAC15A" w14:textId="77777777" w:rsidR="00A1704C" w:rsidRPr="00A1704C" w:rsidRDefault="00A1704C" w:rsidP="00A1704C">
      <w:pPr>
        <w:rPr>
          <w:lang w:val="en-IN"/>
        </w:rPr>
      </w:pPr>
      <w:r w:rsidRPr="00A1704C">
        <w:rPr>
          <w:lang w:val="en-IN"/>
        </w:rPr>
        <w:pict w14:anchorId="0F0FDDC7">
          <v:rect id="_x0000_i1170" style="width:0;height:1.5pt" o:hralign="center" o:hrstd="t" o:hr="t" fillcolor="#a0a0a0" stroked="f"/>
        </w:pict>
      </w:r>
    </w:p>
    <w:p w14:paraId="1FC87004" w14:textId="77777777" w:rsidR="00A1704C" w:rsidRPr="00A1704C" w:rsidRDefault="00A1704C" w:rsidP="00A1704C">
      <w:pPr>
        <w:rPr>
          <w:lang w:val="en-IN"/>
        </w:rPr>
      </w:pPr>
      <w:r w:rsidRPr="00A1704C">
        <w:rPr>
          <w:lang w:val="en-IN"/>
        </w:rPr>
        <w:t>Well, I think that covers what I wanted to explore today. You've given me a really good sense of how you approach problems, work with teams, and think about both the technical and human sides of software development.</w:t>
      </w:r>
    </w:p>
    <w:p w14:paraId="677E0685" w14:textId="77777777" w:rsidR="00A1704C" w:rsidRPr="00A1704C" w:rsidRDefault="00A1704C" w:rsidP="00A1704C">
      <w:pPr>
        <w:rPr>
          <w:lang w:val="en-IN"/>
        </w:rPr>
      </w:pPr>
      <w:r w:rsidRPr="00A1704C">
        <w:rPr>
          <w:lang w:val="en-IN"/>
        </w:rPr>
        <w:t>Do you have any questions for me about the role, the team, or how we work here?</w:t>
      </w:r>
    </w:p>
    <w:p w14:paraId="68CCF794" w14:textId="77777777" w:rsidR="00A1704C" w:rsidRPr="00A1704C" w:rsidRDefault="00A1704C" w:rsidP="00A1704C">
      <w:pPr>
        <w:rPr>
          <w:lang w:val="en-IN"/>
        </w:rPr>
      </w:pPr>
      <w:r w:rsidRPr="00A1704C">
        <w:rPr>
          <w:lang w:val="en-IN"/>
        </w:rPr>
        <w:pict w14:anchorId="6EBBDB0E">
          <v:rect id="_x0000_i1171" style="width:0;height:1.5pt" o:hralign="center" o:hrstd="t" o:hr="t" fillcolor="#a0a0a0" stroked="f"/>
        </w:pict>
      </w:r>
    </w:p>
    <w:p w14:paraId="1A42CBC0" w14:textId="77777777" w:rsidR="00A1704C" w:rsidRPr="00A1704C" w:rsidRDefault="00A1704C" w:rsidP="00A1704C">
      <w:pPr>
        <w:rPr>
          <w:b/>
          <w:bCs/>
          <w:lang w:val="en-IN"/>
        </w:rPr>
      </w:pPr>
      <w:r w:rsidRPr="00A1704C">
        <w:rPr>
          <w:b/>
          <w:bCs/>
          <w:lang w:val="en-IN"/>
        </w:rPr>
        <w:t>Employee's Questions</w:t>
      </w:r>
    </w:p>
    <w:p w14:paraId="0F8F3635" w14:textId="77777777" w:rsidR="00A1704C" w:rsidRPr="00A1704C" w:rsidRDefault="00A1704C" w:rsidP="00A1704C">
      <w:pPr>
        <w:rPr>
          <w:lang w:val="en-IN"/>
        </w:rPr>
      </w:pPr>
      <w:r w:rsidRPr="00A1704C">
        <w:rPr>
          <w:b/>
          <w:bCs/>
          <w:lang w:val="en-IN"/>
        </w:rPr>
        <w:t>Employee:</w:t>
      </w:r>
      <w:r w:rsidRPr="00A1704C">
        <w:rPr>
          <w:lang w:val="en-IN"/>
        </w:rPr>
        <w:t xml:space="preserve"> Thank you! I really appreciate the thoughtful questions – they gave me a good sense of what you value in the team.</w:t>
      </w:r>
    </w:p>
    <w:p w14:paraId="041F3E3D" w14:textId="77777777" w:rsidR="00A1704C" w:rsidRPr="00A1704C" w:rsidRDefault="00A1704C" w:rsidP="00A1704C">
      <w:pPr>
        <w:rPr>
          <w:lang w:val="en-IN"/>
        </w:rPr>
      </w:pPr>
      <w:r w:rsidRPr="00A1704C">
        <w:rPr>
          <w:lang w:val="en-IN"/>
        </w:rPr>
        <w:t>Yes, I do have a few questions:</w:t>
      </w:r>
    </w:p>
    <w:p w14:paraId="3DA3595E" w14:textId="77777777" w:rsidR="00A1704C" w:rsidRPr="00A1704C" w:rsidRDefault="00A1704C" w:rsidP="00A1704C">
      <w:pPr>
        <w:rPr>
          <w:lang w:val="en-IN"/>
        </w:rPr>
      </w:pPr>
      <w:r w:rsidRPr="00A1704C">
        <w:rPr>
          <w:b/>
          <w:bCs/>
          <w:lang w:val="en-IN"/>
        </w:rPr>
        <w:lastRenderedPageBreak/>
        <w:t>First, about the team structure</w:t>
      </w:r>
      <w:r w:rsidRPr="00A1704C">
        <w:rPr>
          <w:lang w:val="en-IN"/>
        </w:rPr>
        <w:t xml:space="preserve"> – can you tell me a bit about the team I'd be working with? What's the mix of frontend, backend, and full-stack developers, and how do you typically organize around projects?</w:t>
      </w:r>
    </w:p>
    <w:p w14:paraId="3EA82F42" w14:textId="77777777" w:rsidR="00A1704C" w:rsidRPr="00A1704C" w:rsidRDefault="00A1704C" w:rsidP="00A1704C">
      <w:pPr>
        <w:rPr>
          <w:lang w:val="en-IN"/>
        </w:rPr>
      </w:pPr>
      <w:r w:rsidRPr="00A1704C">
        <w:rPr>
          <w:b/>
          <w:bCs/>
          <w:lang w:val="en-IN"/>
        </w:rPr>
        <w:t>Second, regarding the tech stack</w:t>
      </w:r>
      <w:r w:rsidRPr="00A1704C">
        <w:rPr>
          <w:lang w:val="en-IN"/>
        </w:rPr>
        <w:t xml:space="preserve"> – you mentioned </w:t>
      </w:r>
      <w:proofErr w:type="spellStart"/>
      <w:r w:rsidRPr="00A1704C">
        <w:rPr>
          <w:lang w:val="en-IN"/>
        </w:rPr>
        <w:t>OpenAPI</w:t>
      </w:r>
      <w:proofErr w:type="spellEnd"/>
      <w:r w:rsidRPr="00A1704C">
        <w:rPr>
          <w:lang w:val="en-IN"/>
        </w:rPr>
        <w:t xml:space="preserve"> specs and contract testing in the CI/CD pipeline earlier. I'd love to know more about the technologies you're working with. What does the stack look like, and are there any interesting technical challenges or migrations the team is currently tackling?</w:t>
      </w:r>
    </w:p>
    <w:p w14:paraId="5529D516" w14:textId="77777777" w:rsidR="00A1704C" w:rsidRPr="00A1704C" w:rsidRDefault="00A1704C" w:rsidP="00A1704C">
      <w:pPr>
        <w:rPr>
          <w:lang w:val="en-IN"/>
        </w:rPr>
      </w:pPr>
      <w:r w:rsidRPr="00A1704C">
        <w:rPr>
          <w:b/>
          <w:bCs/>
          <w:lang w:val="en-IN"/>
        </w:rPr>
        <w:t>Third, about growth and learning</w:t>
      </w:r>
      <w:r w:rsidRPr="00A1704C">
        <w:rPr>
          <w:lang w:val="en-IN"/>
        </w:rPr>
        <w:t xml:space="preserve"> – you asked me about learning from mistakes, which makes me curious about the culture here. How does the team approach continuous learning? Are there opportunities for things like pairing, code reviews, tech talks, or exploring new technologies?</w:t>
      </w:r>
    </w:p>
    <w:p w14:paraId="40E08C3A" w14:textId="77777777" w:rsidR="00A1704C" w:rsidRPr="00A1704C" w:rsidRDefault="00A1704C" w:rsidP="00A1704C">
      <w:pPr>
        <w:rPr>
          <w:lang w:val="en-IN"/>
        </w:rPr>
      </w:pPr>
      <w:r w:rsidRPr="00A1704C">
        <w:rPr>
          <w:b/>
          <w:bCs/>
          <w:lang w:val="en-IN"/>
        </w:rPr>
        <w:t>And finally, what does success look like</w:t>
      </w:r>
      <w:r w:rsidRPr="00A1704C">
        <w:rPr>
          <w:lang w:val="en-IN"/>
        </w:rPr>
        <w:t xml:space="preserve"> in this role, especially in the first few months? What would make you feel confident that this was the right hire?</w:t>
      </w:r>
    </w:p>
    <w:p w14:paraId="017061BE" w14:textId="77777777" w:rsidR="00A1704C" w:rsidRPr="00A1704C" w:rsidRDefault="00A1704C" w:rsidP="00A1704C">
      <w:pPr>
        <w:rPr>
          <w:lang w:val="en-IN"/>
        </w:rPr>
      </w:pPr>
      <w:r w:rsidRPr="00A1704C">
        <w:rPr>
          <w:lang w:val="en-IN"/>
        </w:rPr>
        <w:pict w14:anchorId="37CF9808">
          <v:rect id="_x0000_i1172" style="width:0;height:1.5pt" o:hralign="center" o:hrstd="t" o:hr="t" fillcolor="#a0a0a0" stroked="f"/>
        </w:pict>
      </w:r>
    </w:p>
    <w:p w14:paraId="4F62733D" w14:textId="77777777" w:rsidR="00A1704C" w:rsidRPr="00A1704C" w:rsidRDefault="00A1704C" w:rsidP="00A1704C">
      <w:pPr>
        <w:rPr>
          <w:b/>
          <w:bCs/>
          <w:lang w:val="en-IN"/>
        </w:rPr>
      </w:pPr>
      <w:r w:rsidRPr="00A1704C">
        <w:rPr>
          <w:b/>
          <w:bCs/>
          <w:lang w:val="en-IN"/>
        </w:rPr>
        <w:t>HR's Answers</w:t>
      </w:r>
    </w:p>
    <w:p w14:paraId="0EEBD45D" w14:textId="77777777" w:rsidR="00A1704C" w:rsidRPr="00A1704C" w:rsidRDefault="00A1704C" w:rsidP="00A1704C">
      <w:pPr>
        <w:rPr>
          <w:lang w:val="en-IN"/>
        </w:rPr>
      </w:pPr>
      <w:r w:rsidRPr="00A1704C">
        <w:rPr>
          <w:b/>
          <w:bCs/>
          <w:lang w:val="en-IN"/>
        </w:rPr>
        <w:t>HR:</w:t>
      </w:r>
      <w:r w:rsidRPr="00A1704C">
        <w:rPr>
          <w:lang w:val="en-IN"/>
        </w:rPr>
        <w:t xml:space="preserve"> </w:t>
      </w:r>
      <w:r w:rsidRPr="00A1704C">
        <w:rPr>
          <w:i/>
          <w:iCs/>
          <w:lang w:val="en-IN"/>
        </w:rPr>
        <w:t>[smiles]</w:t>
      </w:r>
      <w:r w:rsidRPr="00A1704C">
        <w:rPr>
          <w:lang w:val="en-IN"/>
        </w:rPr>
        <w:t xml:space="preserve"> Great questions – these tell me you're thinking seriously about whether this is the right fit, which I appreciate.</w:t>
      </w:r>
    </w:p>
    <w:p w14:paraId="083EB3A1" w14:textId="77777777" w:rsidR="00A1704C" w:rsidRPr="00A1704C" w:rsidRDefault="00A1704C" w:rsidP="00A1704C">
      <w:pPr>
        <w:rPr>
          <w:lang w:val="en-IN"/>
        </w:rPr>
      </w:pPr>
      <w:r w:rsidRPr="00A1704C">
        <w:rPr>
          <w:b/>
          <w:bCs/>
          <w:lang w:val="en-IN"/>
        </w:rPr>
        <w:t>On team structure:</w:t>
      </w:r>
      <w:r w:rsidRPr="00A1704C">
        <w:rPr>
          <w:lang w:val="en-IN"/>
        </w:rPr>
        <w:t xml:space="preserve"> We have a pretty collaborative setup. The engineering team is about 12 people right now – mix of frontend specialists, backend specialists, and a few full-stack developers like the role you're interviewing for. We organize into small cross-functional squads of 3-4 developers per product area, so you'd be working closely with the same people rather than constantly context-switching between projects. Each squad has a mix of skills, and we encourage knowledge sharing so people aren't siloed.</w:t>
      </w:r>
    </w:p>
    <w:p w14:paraId="687DD1AC" w14:textId="77777777" w:rsidR="00A1704C" w:rsidRPr="00A1704C" w:rsidRDefault="00A1704C" w:rsidP="00A1704C">
      <w:pPr>
        <w:rPr>
          <w:lang w:val="en-IN"/>
        </w:rPr>
      </w:pPr>
      <w:r w:rsidRPr="00A1704C">
        <w:rPr>
          <w:b/>
          <w:bCs/>
          <w:lang w:val="en-IN"/>
        </w:rPr>
        <w:t>Regarding the tech stack:</w:t>
      </w:r>
      <w:r w:rsidRPr="00A1704C">
        <w:rPr>
          <w:lang w:val="en-IN"/>
        </w:rPr>
        <w:t xml:space="preserve"> We're primarily working with React and TypeScript on the frontend, Node.js and Python on the backend, and PostgreSQL for our main database with Redis for caching. We use Docker and Kubernetes for containerization, and our CI/CD runs on GitHub Actions. We do use </w:t>
      </w:r>
      <w:proofErr w:type="spellStart"/>
      <w:r w:rsidRPr="00A1704C">
        <w:rPr>
          <w:lang w:val="en-IN"/>
        </w:rPr>
        <w:t>OpenAPI</w:t>
      </w:r>
      <w:proofErr w:type="spellEnd"/>
      <w:r w:rsidRPr="00A1704C">
        <w:rPr>
          <w:lang w:val="en-IN"/>
        </w:rPr>
        <w:t xml:space="preserve"> for API documentation and Pact for contract testing like I mentioned.</w:t>
      </w:r>
    </w:p>
    <w:p w14:paraId="3DE19770" w14:textId="77777777" w:rsidR="00A1704C" w:rsidRPr="00A1704C" w:rsidRDefault="00A1704C" w:rsidP="00A1704C">
      <w:pPr>
        <w:rPr>
          <w:lang w:val="en-IN"/>
        </w:rPr>
      </w:pPr>
      <w:r w:rsidRPr="00A1704C">
        <w:rPr>
          <w:lang w:val="en-IN"/>
        </w:rPr>
        <w:t xml:space="preserve">As for interesting challenges – we're actually in the middle of migrating some legacy services from a monolith to microservices, which is... let's just say it's keeping things interesting. </w:t>
      </w:r>
      <w:r w:rsidRPr="00A1704C">
        <w:rPr>
          <w:i/>
          <w:iCs/>
          <w:lang w:val="en-IN"/>
        </w:rPr>
        <w:t>[laughs]</w:t>
      </w:r>
      <w:r w:rsidRPr="00A1704C">
        <w:rPr>
          <w:lang w:val="en-IN"/>
        </w:rPr>
        <w:t xml:space="preserve"> We're also evaluating some newer technologies for real-time features, possibly </w:t>
      </w:r>
      <w:proofErr w:type="spellStart"/>
      <w:r w:rsidRPr="00A1704C">
        <w:rPr>
          <w:lang w:val="en-IN"/>
        </w:rPr>
        <w:t>WebSockets</w:t>
      </w:r>
      <w:proofErr w:type="spellEnd"/>
      <w:r w:rsidRPr="00A1704C">
        <w:rPr>
          <w:lang w:val="en-IN"/>
        </w:rPr>
        <w:t xml:space="preserve"> or Server-Sent Events. </w:t>
      </w:r>
      <w:proofErr w:type="gramStart"/>
      <w:r w:rsidRPr="00A1704C">
        <w:rPr>
          <w:lang w:val="en-IN"/>
        </w:rPr>
        <w:t>So</w:t>
      </w:r>
      <w:proofErr w:type="gramEnd"/>
      <w:r w:rsidRPr="00A1704C">
        <w:rPr>
          <w:lang w:val="en-IN"/>
        </w:rPr>
        <w:t xml:space="preserve"> there's definitely opportunity to work on modern architecture problems, not just CRUD apps.</w:t>
      </w:r>
    </w:p>
    <w:p w14:paraId="127B895E" w14:textId="77777777" w:rsidR="00A1704C" w:rsidRPr="00A1704C" w:rsidRDefault="00A1704C" w:rsidP="00A1704C">
      <w:pPr>
        <w:rPr>
          <w:lang w:val="en-IN"/>
        </w:rPr>
      </w:pPr>
      <w:r w:rsidRPr="00A1704C">
        <w:rPr>
          <w:b/>
          <w:bCs/>
          <w:lang w:val="en-IN"/>
        </w:rPr>
        <w:t>On growth and learning:</w:t>
      </w:r>
      <w:r w:rsidRPr="00A1704C">
        <w:rPr>
          <w:lang w:val="en-IN"/>
        </w:rPr>
        <w:t xml:space="preserve"> This is something we take seriously. We do weekly code reviews – not just rubber-stamping, but actually discussing approaches and learning from each other. We have bi-weekly tech talks where team members present something they've learned or a problem they solved. We also budget for conferences and online courses, and </w:t>
      </w:r>
      <w:r w:rsidRPr="00A1704C">
        <w:rPr>
          <w:lang w:val="en-IN"/>
        </w:rPr>
        <w:lastRenderedPageBreak/>
        <w:t>we encourage pairing, especially when someone's working in an unfamiliar part of the codebase. We also do monthly retrospectives where we talk about what went well and what didn't, both technically and process-wise.</w:t>
      </w:r>
    </w:p>
    <w:p w14:paraId="2851A148" w14:textId="77777777" w:rsidR="00A1704C" w:rsidRPr="00A1704C" w:rsidRDefault="00A1704C" w:rsidP="00A1704C">
      <w:pPr>
        <w:rPr>
          <w:lang w:val="en-IN"/>
        </w:rPr>
      </w:pPr>
      <w:r w:rsidRPr="00A1704C">
        <w:rPr>
          <w:b/>
          <w:bCs/>
          <w:lang w:val="en-IN"/>
        </w:rPr>
        <w:t>What success looks like:</w:t>
      </w:r>
      <w:r w:rsidRPr="00A1704C">
        <w:rPr>
          <w:lang w:val="en-IN"/>
        </w:rPr>
        <w:t xml:space="preserve"> In the first 30 days, I'd want to see you getting comfortable with the codebase, shipping some smaller features or bug fixes, and building relationships with the team. By 60 days, you should be taking on more substantial features independently and contributing meaningfully in technical discussions. By 90 days, I'd expect you to be a fully productive member of the team – not just coding, but helping with architecture decisions, mentoring others where you have expertise, and maybe even identifying improvements to our processes or tech stack.</w:t>
      </w:r>
    </w:p>
    <w:p w14:paraId="5EA52198" w14:textId="77777777" w:rsidR="00A1704C" w:rsidRPr="00A1704C" w:rsidRDefault="00A1704C" w:rsidP="00A1704C">
      <w:pPr>
        <w:rPr>
          <w:lang w:val="en-IN"/>
        </w:rPr>
      </w:pPr>
      <w:r w:rsidRPr="00A1704C">
        <w:rPr>
          <w:lang w:val="en-IN"/>
        </w:rPr>
        <w:t>But honestly, beyond the technical stuff, success also means being someone the team trusts and wants to work with – someone who communicates well, asks good questions, and contributes to a positive team culture. Based on our conversation today, I think you'd do well on that front.</w:t>
      </w:r>
    </w:p>
    <w:p w14:paraId="0006A747" w14:textId="77777777" w:rsidR="00A1704C" w:rsidRPr="00A1704C" w:rsidRDefault="00A1704C" w:rsidP="00A1704C">
      <w:pPr>
        <w:rPr>
          <w:lang w:val="en-IN"/>
        </w:rPr>
      </w:pPr>
      <w:r w:rsidRPr="00A1704C">
        <w:rPr>
          <w:lang w:val="en-IN"/>
        </w:rPr>
        <w:t>Does that answer your questions, or is there anything else you'd like to know?</w:t>
      </w:r>
    </w:p>
    <w:p w14:paraId="1A4C0737" w14:textId="77777777" w:rsidR="00A1704C" w:rsidRPr="00A1704C" w:rsidRDefault="00A1704C" w:rsidP="00A1704C">
      <w:pPr>
        <w:rPr>
          <w:lang w:val="en-IN"/>
        </w:rPr>
      </w:pPr>
      <w:r w:rsidRPr="00A1704C">
        <w:rPr>
          <w:lang w:val="en-IN"/>
        </w:rPr>
        <w:pict w14:anchorId="32082CC5">
          <v:rect id="_x0000_i1173" style="width:0;height:1.5pt" o:hralign="center" o:hrstd="t" o:hr="t" fillcolor="#a0a0a0" stroked="f"/>
        </w:pict>
      </w:r>
    </w:p>
    <w:p w14:paraId="71BD9A34" w14:textId="77777777" w:rsidR="00A1704C" w:rsidRPr="00A1704C" w:rsidRDefault="00A1704C" w:rsidP="00A1704C">
      <w:pPr>
        <w:rPr>
          <w:b/>
          <w:bCs/>
          <w:lang w:val="en-IN"/>
        </w:rPr>
      </w:pPr>
      <w:r w:rsidRPr="00A1704C">
        <w:rPr>
          <w:b/>
          <w:bCs/>
          <w:lang w:val="en-IN"/>
        </w:rPr>
        <w:t>Employee's Response and Next Steps</w:t>
      </w:r>
    </w:p>
    <w:p w14:paraId="11D1A07E" w14:textId="77777777" w:rsidR="00A1704C" w:rsidRPr="00A1704C" w:rsidRDefault="00A1704C" w:rsidP="00A1704C">
      <w:pPr>
        <w:rPr>
          <w:lang w:val="en-IN"/>
        </w:rPr>
      </w:pPr>
      <w:r w:rsidRPr="00A1704C">
        <w:rPr>
          <w:b/>
          <w:bCs/>
          <w:lang w:val="en-IN"/>
        </w:rPr>
        <w:t>Employee:</w:t>
      </w:r>
      <w:r w:rsidRPr="00A1704C">
        <w:rPr>
          <w:lang w:val="en-IN"/>
        </w:rPr>
        <w:t xml:space="preserve"> That answers them really well, thank you!</w:t>
      </w:r>
    </w:p>
    <w:p w14:paraId="3206BCE5" w14:textId="77777777" w:rsidR="00A1704C" w:rsidRPr="00A1704C" w:rsidRDefault="00A1704C" w:rsidP="00A1704C">
      <w:pPr>
        <w:rPr>
          <w:lang w:val="en-IN"/>
        </w:rPr>
      </w:pPr>
      <w:r w:rsidRPr="00A1704C">
        <w:rPr>
          <w:lang w:val="en-IN"/>
        </w:rPr>
        <w:t>The squad structure sounds great – I've found that working with a consistent team really helps build that trust and communication rhythm you mentioned. And the mix of skills in each squad makes sense for tackling full features without a lot of handoffs.</w:t>
      </w:r>
    </w:p>
    <w:p w14:paraId="47895CBB" w14:textId="77777777" w:rsidR="00A1704C" w:rsidRPr="00A1704C" w:rsidRDefault="00A1704C" w:rsidP="00A1704C">
      <w:pPr>
        <w:rPr>
          <w:lang w:val="en-IN"/>
        </w:rPr>
      </w:pPr>
      <w:r w:rsidRPr="00A1704C">
        <w:rPr>
          <w:lang w:val="en-IN"/>
        </w:rPr>
        <w:t>The tech stack is right in my wheelhouse – I've worked extensively with React, TypeScript, and Node.js, and I have experience with PostgreSQL and Redis as well. The monolith-to-microservices migration sounds like a really valuable learning opportunity. I've done some of that work before, and it's challenging but really interesting from an architectural perspective.</w:t>
      </w:r>
    </w:p>
    <w:p w14:paraId="7BB74CF8" w14:textId="77777777" w:rsidR="00A1704C" w:rsidRPr="00A1704C" w:rsidRDefault="00A1704C" w:rsidP="00A1704C">
      <w:pPr>
        <w:rPr>
          <w:lang w:val="en-IN"/>
        </w:rPr>
      </w:pPr>
      <w:r w:rsidRPr="00A1704C">
        <w:rPr>
          <w:lang w:val="en-IN"/>
        </w:rPr>
        <w:t>I especially appreciate hearing about the learning culture – the tech talks and pairing are exactly the kind of environment where I thrive. I learn a lot from seeing how other developers approach problems, and I also enjoy sharing what I've learned.</w:t>
      </w:r>
    </w:p>
    <w:p w14:paraId="4210BA88" w14:textId="77777777" w:rsidR="00A1704C" w:rsidRPr="00A1704C" w:rsidRDefault="00A1704C" w:rsidP="00A1704C">
      <w:pPr>
        <w:rPr>
          <w:lang w:val="en-IN"/>
        </w:rPr>
      </w:pPr>
      <w:r w:rsidRPr="00A1704C">
        <w:rPr>
          <w:lang w:val="en-IN"/>
        </w:rPr>
        <w:t xml:space="preserve">The </w:t>
      </w:r>
      <w:proofErr w:type="gramStart"/>
      <w:r w:rsidRPr="00A1704C">
        <w:rPr>
          <w:lang w:val="en-IN"/>
        </w:rPr>
        <w:t>30-60-90 day</w:t>
      </w:r>
      <w:proofErr w:type="gramEnd"/>
      <w:r w:rsidRPr="00A1704C">
        <w:rPr>
          <w:lang w:val="en-IN"/>
        </w:rPr>
        <w:t xml:space="preserve"> expectations are really clear, and they seem very reasonable. I like that there's a ramp-up period but also clear milestones.</w:t>
      </w:r>
    </w:p>
    <w:p w14:paraId="16D0D7BD" w14:textId="77777777" w:rsidR="00A1704C" w:rsidRPr="00A1704C" w:rsidRDefault="00A1704C" w:rsidP="00A1704C">
      <w:pPr>
        <w:rPr>
          <w:lang w:val="en-IN"/>
        </w:rPr>
      </w:pPr>
      <w:r w:rsidRPr="00A1704C">
        <w:rPr>
          <w:lang w:val="en-IN"/>
        </w:rPr>
        <w:t>I think I have a good picture of the role and the team now. I'm genuinely excited about the opportunity – the technical challenges sound engaging, and the collaborative culture you've described aligns really well with how I like to work.</w:t>
      </w:r>
    </w:p>
    <w:p w14:paraId="64F12973" w14:textId="77777777" w:rsidR="00A1704C" w:rsidRPr="00A1704C" w:rsidRDefault="00A1704C" w:rsidP="00A1704C">
      <w:pPr>
        <w:rPr>
          <w:lang w:val="en-IN"/>
        </w:rPr>
      </w:pPr>
      <w:r w:rsidRPr="00A1704C">
        <w:rPr>
          <w:lang w:val="en-IN"/>
        </w:rPr>
        <w:t>What are the next steps in the process from here?</w:t>
      </w:r>
    </w:p>
    <w:p w14:paraId="12D01F09" w14:textId="77777777" w:rsidR="00A1704C" w:rsidRPr="00A1704C" w:rsidRDefault="00A1704C" w:rsidP="00A1704C">
      <w:pPr>
        <w:rPr>
          <w:lang w:val="en-IN"/>
        </w:rPr>
      </w:pPr>
      <w:r w:rsidRPr="00A1704C">
        <w:rPr>
          <w:lang w:val="en-IN"/>
        </w:rPr>
        <w:lastRenderedPageBreak/>
        <w:pict w14:anchorId="7EAA4E70">
          <v:rect id="_x0000_i1174" style="width:0;height:1.5pt" o:hralign="center" o:hrstd="t" o:hr="t" fillcolor="#a0a0a0" stroked="f"/>
        </w:pict>
      </w:r>
    </w:p>
    <w:p w14:paraId="55435238" w14:textId="77777777" w:rsidR="00A1704C" w:rsidRPr="00A1704C" w:rsidRDefault="00A1704C" w:rsidP="00A1704C">
      <w:pPr>
        <w:rPr>
          <w:lang w:val="en-IN"/>
        </w:rPr>
      </w:pPr>
      <w:r w:rsidRPr="00A1704C">
        <w:rPr>
          <w:b/>
          <w:bCs/>
          <w:lang w:val="en-IN"/>
        </w:rPr>
        <w:t>HR:</w:t>
      </w:r>
      <w:r w:rsidRPr="00A1704C">
        <w:rPr>
          <w:lang w:val="en-IN"/>
        </w:rPr>
        <w:t xml:space="preserve"> </w:t>
      </w:r>
      <w:r w:rsidRPr="00A1704C">
        <w:rPr>
          <w:i/>
          <w:iCs/>
          <w:lang w:val="en-IN"/>
        </w:rPr>
        <w:t>[smiles and nods]</w:t>
      </w:r>
      <w:r w:rsidRPr="00A1704C">
        <w:rPr>
          <w:lang w:val="en-IN"/>
        </w:rPr>
        <w:t xml:space="preserve"> I'm really glad to hear that – it sounds like there's a strong alignment here, both technically and culturally.</w:t>
      </w:r>
    </w:p>
    <w:p w14:paraId="12B5FFCB" w14:textId="77777777" w:rsidR="00A1704C" w:rsidRPr="00A1704C" w:rsidRDefault="00A1704C" w:rsidP="00A1704C">
      <w:pPr>
        <w:rPr>
          <w:lang w:val="en-IN"/>
        </w:rPr>
      </w:pPr>
      <w:r w:rsidRPr="00A1704C">
        <w:rPr>
          <w:b/>
          <w:bCs/>
          <w:lang w:val="en-IN"/>
        </w:rPr>
        <w:t>Next steps:</w:t>
      </w:r>
      <w:r w:rsidRPr="00A1704C">
        <w:rPr>
          <w:lang w:val="en-IN"/>
        </w:rPr>
        <w:t xml:space="preserve"> </w:t>
      </w:r>
      <w:proofErr w:type="gramStart"/>
      <w:r w:rsidRPr="00A1704C">
        <w:rPr>
          <w:lang w:val="en-IN"/>
        </w:rPr>
        <w:t>So</w:t>
      </w:r>
      <w:proofErr w:type="gramEnd"/>
      <w:r w:rsidRPr="00A1704C">
        <w:rPr>
          <w:lang w:val="en-IN"/>
        </w:rPr>
        <w:t xml:space="preserve"> from here, we typically have a technical interview round. You'd spend about 60-90 minutes with two of our senior engineers. The format is pretty collaborative – it's not a "whiteboard </w:t>
      </w:r>
      <w:proofErr w:type="spellStart"/>
      <w:r w:rsidRPr="00A1704C">
        <w:rPr>
          <w:lang w:val="en-IN"/>
        </w:rPr>
        <w:t>leetcode</w:t>
      </w:r>
      <w:proofErr w:type="spellEnd"/>
      <w:r w:rsidRPr="00A1704C">
        <w:rPr>
          <w:lang w:val="en-IN"/>
        </w:rPr>
        <w:t>" situation. Instead, we'll give you a real-world problem similar to what we actually work on, and we'll work through it together. We're interested in seeing how you think through problems, how you communicate your approach, and how you collaborate when there are multiple ways to solve something.</w:t>
      </w:r>
    </w:p>
    <w:p w14:paraId="6B22D33A" w14:textId="77777777" w:rsidR="00A1704C" w:rsidRPr="00A1704C" w:rsidRDefault="00A1704C" w:rsidP="00A1704C">
      <w:pPr>
        <w:rPr>
          <w:lang w:val="en-IN"/>
        </w:rPr>
      </w:pPr>
      <w:r w:rsidRPr="00A1704C">
        <w:rPr>
          <w:lang w:val="en-IN"/>
        </w:rPr>
        <w:t>After that, assuming everything goes well, you'd have a final conversation with our Engineering Manager and possibly meet some of the team members informally – just to make sure everyone feels good about working together.</w:t>
      </w:r>
    </w:p>
    <w:p w14:paraId="320E5906" w14:textId="77777777" w:rsidR="00A1704C" w:rsidRPr="00A1704C" w:rsidRDefault="00A1704C" w:rsidP="00A1704C">
      <w:pPr>
        <w:rPr>
          <w:lang w:val="en-IN"/>
        </w:rPr>
      </w:pPr>
      <w:r w:rsidRPr="00A1704C">
        <w:rPr>
          <w:lang w:val="en-IN"/>
        </w:rPr>
        <w:t xml:space="preserve">We're trying to move fairly quickly because we do have an immediate need on the team, so </w:t>
      </w:r>
      <w:proofErr w:type="gramStart"/>
      <w:r w:rsidRPr="00A1704C">
        <w:rPr>
          <w:lang w:val="en-IN"/>
        </w:rPr>
        <w:t>ideally</w:t>
      </w:r>
      <w:proofErr w:type="gramEnd"/>
      <w:r w:rsidRPr="00A1704C">
        <w:rPr>
          <w:lang w:val="en-IN"/>
        </w:rPr>
        <w:t xml:space="preserve"> we'd schedule the technical interview within the next week or so if you're available.</w:t>
      </w:r>
    </w:p>
    <w:p w14:paraId="6B7A05E2" w14:textId="77777777" w:rsidR="00A1704C" w:rsidRPr="00A1704C" w:rsidRDefault="00A1704C" w:rsidP="00A1704C">
      <w:pPr>
        <w:rPr>
          <w:lang w:val="en-IN"/>
        </w:rPr>
      </w:pPr>
      <w:r w:rsidRPr="00A1704C">
        <w:rPr>
          <w:b/>
          <w:bCs/>
          <w:lang w:val="en-IN"/>
        </w:rPr>
        <w:t>I'll coordinate with our recruiting team</w:t>
      </w:r>
      <w:r w:rsidRPr="00A1704C">
        <w:rPr>
          <w:lang w:val="en-IN"/>
        </w:rPr>
        <w:t>, and they'll reach out to you probably by tomorrow or the day after to schedule the technical round and send you some information about what to expect.</w:t>
      </w:r>
    </w:p>
    <w:p w14:paraId="43408C9D" w14:textId="77777777" w:rsidR="00A1704C" w:rsidRPr="00A1704C" w:rsidRDefault="00A1704C" w:rsidP="00A1704C">
      <w:pPr>
        <w:rPr>
          <w:lang w:val="en-IN"/>
        </w:rPr>
      </w:pPr>
      <w:r w:rsidRPr="00A1704C">
        <w:rPr>
          <w:i/>
          <w:iCs/>
          <w:lang w:val="en-IN"/>
        </w:rPr>
        <w:t>[stands up and extends hand]</w:t>
      </w:r>
      <w:r w:rsidRPr="00A1704C">
        <w:rPr>
          <w:lang w:val="en-IN"/>
        </w:rPr>
        <w:t xml:space="preserve"> Thanks so much for your time today. I really enjoyed our conversation – you clearly have strong technical skills, but more importantly, you think about problems holistically and understand that software development is as much about people and communication as it is about code. I think you'd be a great addition to the team.</w:t>
      </w:r>
    </w:p>
    <w:p w14:paraId="1E5F30E3" w14:textId="77777777" w:rsidR="00A1704C" w:rsidRPr="00A1704C" w:rsidRDefault="00A1704C" w:rsidP="00A1704C">
      <w:pPr>
        <w:rPr>
          <w:lang w:val="en-IN"/>
        </w:rPr>
      </w:pPr>
      <w:r w:rsidRPr="00A1704C">
        <w:rPr>
          <w:lang w:val="en-IN"/>
        </w:rPr>
        <w:t>Do you have any final questions before we wrap up?</w:t>
      </w:r>
    </w:p>
    <w:p w14:paraId="44E343BD" w14:textId="77777777" w:rsidR="00A1704C" w:rsidRPr="00A1704C" w:rsidRDefault="00A1704C" w:rsidP="00A1704C">
      <w:pPr>
        <w:rPr>
          <w:lang w:val="en-IN"/>
        </w:rPr>
      </w:pPr>
      <w:r w:rsidRPr="00A1704C">
        <w:rPr>
          <w:lang w:val="en-IN"/>
        </w:rPr>
        <w:pict w14:anchorId="66902CD3">
          <v:rect id="_x0000_i1175" style="width:0;height:1.5pt" o:hralign="center" o:hrstd="t" o:hr="t" fillcolor="#a0a0a0" stroked="f"/>
        </w:pict>
      </w:r>
    </w:p>
    <w:p w14:paraId="5DAA8A3E" w14:textId="77777777" w:rsidR="00A1704C" w:rsidRPr="00A1704C" w:rsidRDefault="00A1704C" w:rsidP="00A1704C">
      <w:pPr>
        <w:rPr>
          <w:b/>
          <w:bCs/>
          <w:lang w:val="en-IN"/>
        </w:rPr>
      </w:pPr>
      <w:r w:rsidRPr="00A1704C">
        <w:rPr>
          <w:b/>
          <w:bCs/>
          <w:lang w:val="en-IN"/>
        </w:rPr>
        <w:t>Closing</w:t>
      </w:r>
    </w:p>
    <w:p w14:paraId="72864B88" w14:textId="77777777" w:rsidR="00A1704C" w:rsidRPr="00A1704C" w:rsidRDefault="00A1704C" w:rsidP="00A1704C">
      <w:pPr>
        <w:rPr>
          <w:lang w:val="en-IN"/>
        </w:rPr>
      </w:pPr>
      <w:r w:rsidRPr="00A1704C">
        <w:rPr>
          <w:b/>
          <w:bCs/>
          <w:lang w:val="en-IN"/>
        </w:rPr>
        <w:t>Employee:</w:t>
      </w:r>
      <w:r w:rsidRPr="00A1704C">
        <w:rPr>
          <w:lang w:val="en-IN"/>
        </w:rPr>
        <w:t xml:space="preserve"> </w:t>
      </w:r>
      <w:r w:rsidRPr="00A1704C">
        <w:rPr>
          <w:i/>
          <w:iCs/>
          <w:lang w:val="en-IN"/>
        </w:rPr>
        <w:t>[stands up and shakes hand]</w:t>
      </w:r>
    </w:p>
    <w:p w14:paraId="250C8689" w14:textId="77777777" w:rsidR="00A1704C" w:rsidRPr="00A1704C" w:rsidRDefault="00A1704C" w:rsidP="00A1704C">
      <w:pPr>
        <w:rPr>
          <w:lang w:val="en-IN"/>
        </w:rPr>
      </w:pPr>
      <w:r w:rsidRPr="00A1704C">
        <w:rPr>
          <w:lang w:val="en-IN"/>
        </w:rPr>
        <w:t>No, I think you've covered everything really thoroughly. I really appreciate you taking the time to walk me through not just the role, but also giving me a real sense of the team culture and how you work. That means a lot.</w:t>
      </w:r>
    </w:p>
    <w:p w14:paraId="6C91FF6C" w14:textId="77777777" w:rsidR="00A1704C" w:rsidRPr="00A1704C" w:rsidRDefault="00A1704C" w:rsidP="00A1704C">
      <w:pPr>
        <w:rPr>
          <w:lang w:val="en-IN"/>
        </w:rPr>
      </w:pPr>
      <w:r w:rsidRPr="00A1704C">
        <w:rPr>
          <w:lang w:val="en-IN"/>
        </w:rPr>
        <w:t xml:space="preserve">I'm definitely looking forward to the technical interview – the collaborative approach sounds much more realistic and honestly more fun than the typical algorithm grilling. </w:t>
      </w:r>
      <w:r w:rsidRPr="00A1704C">
        <w:rPr>
          <w:i/>
          <w:iCs/>
          <w:lang w:val="en-IN"/>
        </w:rPr>
        <w:t>[smiles]</w:t>
      </w:r>
      <w:r w:rsidRPr="00A1704C">
        <w:rPr>
          <w:lang w:val="en-IN"/>
        </w:rPr>
        <w:t xml:space="preserve"> I'll keep an eye out for the email from recruiting and make sure I'm available next week.</w:t>
      </w:r>
    </w:p>
    <w:p w14:paraId="3800C147" w14:textId="77777777" w:rsidR="00A1704C" w:rsidRPr="00A1704C" w:rsidRDefault="00A1704C" w:rsidP="00A1704C">
      <w:pPr>
        <w:rPr>
          <w:lang w:val="en-IN"/>
        </w:rPr>
      </w:pPr>
      <w:r w:rsidRPr="00A1704C">
        <w:rPr>
          <w:lang w:val="en-IN"/>
        </w:rPr>
        <w:t>Thanks again for the great conversation. I'm excited about the possibility of joining the team and contributing to what you're building here.</w:t>
      </w:r>
    </w:p>
    <w:p w14:paraId="1003A221" w14:textId="77777777" w:rsidR="00A1704C" w:rsidRPr="00A1704C" w:rsidRDefault="00A1704C" w:rsidP="00A1704C">
      <w:pPr>
        <w:rPr>
          <w:lang w:val="en-IN"/>
        </w:rPr>
      </w:pPr>
      <w:r w:rsidRPr="00A1704C">
        <w:rPr>
          <w:i/>
          <w:iCs/>
          <w:lang w:val="en-IN"/>
        </w:rPr>
        <w:lastRenderedPageBreak/>
        <w:t>[picks up bag/materials]</w:t>
      </w:r>
    </w:p>
    <w:p w14:paraId="766F7D96" w14:textId="77777777" w:rsidR="00A1704C" w:rsidRPr="00A1704C" w:rsidRDefault="00A1704C" w:rsidP="00A1704C">
      <w:pPr>
        <w:rPr>
          <w:lang w:val="en-IN"/>
        </w:rPr>
      </w:pPr>
      <w:r w:rsidRPr="00A1704C">
        <w:rPr>
          <w:lang w:val="en-IN"/>
        </w:rPr>
        <w:t>Have a great rest of your day!</w:t>
      </w:r>
    </w:p>
    <w:p w14:paraId="2E31ED23" w14:textId="77777777" w:rsidR="00A1704C" w:rsidRPr="00A1704C" w:rsidRDefault="00A1704C" w:rsidP="00A1704C">
      <w:pPr>
        <w:rPr>
          <w:lang w:val="en-IN"/>
        </w:rPr>
      </w:pPr>
      <w:r w:rsidRPr="00A1704C">
        <w:rPr>
          <w:lang w:val="en-IN"/>
        </w:rPr>
        <w:pict w14:anchorId="44148A85">
          <v:rect id="_x0000_i1176" style="width:0;height:1.5pt" o:hralign="center" o:hrstd="t" o:hr="t" fillcolor="#a0a0a0" stroked="f"/>
        </w:pict>
      </w:r>
    </w:p>
    <w:p w14:paraId="4C63251E" w14:textId="77777777" w:rsidR="00A1704C" w:rsidRPr="00A1704C" w:rsidRDefault="00A1704C" w:rsidP="00A1704C">
      <w:pPr>
        <w:rPr>
          <w:lang w:val="en-IN"/>
        </w:rPr>
      </w:pPr>
      <w:r w:rsidRPr="00A1704C">
        <w:rPr>
          <w:b/>
          <w:bCs/>
          <w:lang w:val="en-IN"/>
        </w:rPr>
        <w:t>HR:</w:t>
      </w:r>
      <w:r w:rsidRPr="00A1704C">
        <w:rPr>
          <w:lang w:val="en-IN"/>
        </w:rPr>
        <w:t xml:space="preserve"> </w:t>
      </w:r>
      <w:r w:rsidRPr="00A1704C">
        <w:rPr>
          <w:i/>
          <w:iCs/>
          <w:lang w:val="en-IN"/>
        </w:rPr>
        <w:t>[smiles warmly and walks toward the door]</w:t>
      </w:r>
    </w:p>
    <w:p w14:paraId="1293BBBB" w14:textId="77777777" w:rsidR="00A1704C" w:rsidRPr="00A1704C" w:rsidRDefault="00A1704C" w:rsidP="00A1704C">
      <w:pPr>
        <w:rPr>
          <w:lang w:val="en-IN"/>
        </w:rPr>
      </w:pPr>
      <w:r w:rsidRPr="00A1704C">
        <w:rPr>
          <w:lang w:val="en-IN"/>
        </w:rPr>
        <w:t>Absolutely, the pleasure was mine! I'm looking forward to seeing how the next round goes. And hey, don't stress too much about the technical interview – just be yourself and approach it the same way you did today. The team really values that problem-solving mindset and communication style you've shown.</w:t>
      </w:r>
    </w:p>
    <w:p w14:paraId="4895A184" w14:textId="77777777" w:rsidR="00A1704C" w:rsidRPr="00A1704C" w:rsidRDefault="00A1704C" w:rsidP="00A1704C">
      <w:pPr>
        <w:rPr>
          <w:lang w:val="en-IN"/>
        </w:rPr>
      </w:pPr>
      <w:r w:rsidRPr="00A1704C">
        <w:rPr>
          <w:i/>
          <w:iCs/>
          <w:lang w:val="en-IN"/>
        </w:rPr>
        <w:t>[opens door]</w:t>
      </w:r>
    </w:p>
    <w:p w14:paraId="2F6221B7" w14:textId="77777777" w:rsidR="00A1704C" w:rsidRPr="00A1704C" w:rsidRDefault="00A1704C" w:rsidP="00A1704C">
      <w:pPr>
        <w:rPr>
          <w:lang w:val="en-IN"/>
        </w:rPr>
      </w:pPr>
      <w:r w:rsidRPr="00A1704C">
        <w:rPr>
          <w:lang w:val="en-IN"/>
        </w:rPr>
        <w:t>Good luck, and we'll be in touch very soon. Have a great day!</w:t>
      </w:r>
    </w:p>
    <w:p w14:paraId="62B43E5F" w14:textId="77777777" w:rsidR="00A1704C" w:rsidRPr="00A1704C" w:rsidRDefault="00A1704C" w:rsidP="00A1704C">
      <w:pPr>
        <w:rPr>
          <w:lang w:val="en-IN"/>
        </w:rPr>
      </w:pPr>
      <w:r w:rsidRPr="00A1704C">
        <w:rPr>
          <w:i/>
          <w:iCs/>
          <w:lang w:val="en-IN"/>
        </w:rPr>
        <w:t>[waves as employee exits]</w:t>
      </w:r>
    </w:p>
    <w:p w14:paraId="0ED38A69" w14:textId="6D4D937E" w:rsidR="00A1704C" w:rsidRPr="00A1704C" w:rsidRDefault="00A1704C" w:rsidP="00A1704C">
      <w:pPr>
        <w:rPr>
          <w:lang w:val="en-IN"/>
        </w:rPr>
      </w:pPr>
      <w:r w:rsidRPr="00A1704C">
        <w:rPr>
          <w:lang w:val="en-IN"/>
        </w:rPr>
        <w:pict w14:anchorId="68C4A5A8">
          <v:rect id="_x0000_i1178" style="width:0;height:1.5pt" o:hralign="center" o:hrstd="t" o:hr="t" fillcolor="#a0a0a0" stroked="f"/>
        </w:pict>
      </w:r>
    </w:p>
    <w:p w14:paraId="6471913E" w14:textId="77777777" w:rsidR="00A1704C" w:rsidRPr="00A1704C" w:rsidRDefault="00A1704C" w:rsidP="00A1704C">
      <w:pPr>
        <w:rPr>
          <w:lang w:val="en-IN"/>
        </w:rPr>
      </w:pPr>
      <w:r w:rsidRPr="00A1704C">
        <w:rPr>
          <w:b/>
          <w:bCs/>
          <w:lang w:val="en-IN"/>
        </w:rPr>
        <w:t>End of Interview</w:t>
      </w:r>
    </w:p>
    <w:p w14:paraId="0B44FB46" w14:textId="77777777" w:rsidR="00077772" w:rsidRDefault="00077772"/>
    <w:sectPr w:rsidR="0007777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7A90755"/>
    <w:multiLevelType w:val="multilevel"/>
    <w:tmpl w:val="F852F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A73C7F"/>
    <w:multiLevelType w:val="multilevel"/>
    <w:tmpl w:val="0FC0A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6A5290"/>
    <w:multiLevelType w:val="multilevel"/>
    <w:tmpl w:val="46AA7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AF3098"/>
    <w:multiLevelType w:val="multilevel"/>
    <w:tmpl w:val="DEEE0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087FB5"/>
    <w:multiLevelType w:val="multilevel"/>
    <w:tmpl w:val="17EE5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B85D02"/>
    <w:multiLevelType w:val="multilevel"/>
    <w:tmpl w:val="D4CE5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6750E4"/>
    <w:multiLevelType w:val="multilevel"/>
    <w:tmpl w:val="0026F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210ACC"/>
    <w:multiLevelType w:val="multilevel"/>
    <w:tmpl w:val="A7F85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F03F7F"/>
    <w:multiLevelType w:val="multilevel"/>
    <w:tmpl w:val="6E867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D43D3B"/>
    <w:multiLevelType w:val="multilevel"/>
    <w:tmpl w:val="6CE2B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37626B"/>
    <w:multiLevelType w:val="multilevel"/>
    <w:tmpl w:val="BA6EA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D60003"/>
    <w:multiLevelType w:val="multilevel"/>
    <w:tmpl w:val="5AEA3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59068D"/>
    <w:multiLevelType w:val="multilevel"/>
    <w:tmpl w:val="F0080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383B8D"/>
    <w:multiLevelType w:val="multilevel"/>
    <w:tmpl w:val="BDFAC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4067BA"/>
    <w:multiLevelType w:val="multilevel"/>
    <w:tmpl w:val="26D4D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2C0DAE"/>
    <w:multiLevelType w:val="multilevel"/>
    <w:tmpl w:val="06B0E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60283C"/>
    <w:multiLevelType w:val="multilevel"/>
    <w:tmpl w:val="90081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CD382E"/>
    <w:multiLevelType w:val="multilevel"/>
    <w:tmpl w:val="E2A0A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D904880"/>
    <w:multiLevelType w:val="multilevel"/>
    <w:tmpl w:val="2C345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9205698">
    <w:abstractNumId w:val="8"/>
  </w:num>
  <w:num w:numId="2" w16cid:durableId="1445341277">
    <w:abstractNumId w:val="6"/>
  </w:num>
  <w:num w:numId="3" w16cid:durableId="1582831181">
    <w:abstractNumId w:val="5"/>
  </w:num>
  <w:num w:numId="4" w16cid:durableId="333653585">
    <w:abstractNumId w:val="4"/>
  </w:num>
  <w:num w:numId="5" w16cid:durableId="1993827604">
    <w:abstractNumId w:val="7"/>
  </w:num>
  <w:num w:numId="6" w16cid:durableId="505754347">
    <w:abstractNumId w:val="3"/>
  </w:num>
  <w:num w:numId="7" w16cid:durableId="450054867">
    <w:abstractNumId w:val="2"/>
  </w:num>
  <w:num w:numId="8" w16cid:durableId="1768038103">
    <w:abstractNumId w:val="1"/>
  </w:num>
  <w:num w:numId="9" w16cid:durableId="867569324">
    <w:abstractNumId w:val="0"/>
  </w:num>
  <w:num w:numId="10" w16cid:durableId="631667503">
    <w:abstractNumId w:val="20"/>
  </w:num>
  <w:num w:numId="11" w16cid:durableId="644049771">
    <w:abstractNumId w:val="14"/>
  </w:num>
  <w:num w:numId="12" w16cid:durableId="1394040229">
    <w:abstractNumId w:val="15"/>
  </w:num>
  <w:num w:numId="13" w16cid:durableId="2021353747">
    <w:abstractNumId w:val="19"/>
  </w:num>
  <w:num w:numId="14" w16cid:durableId="688603612">
    <w:abstractNumId w:val="17"/>
  </w:num>
  <w:num w:numId="15" w16cid:durableId="126559009">
    <w:abstractNumId w:val="22"/>
  </w:num>
  <w:num w:numId="16" w16cid:durableId="1643728950">
    <w:abstractNumId w:val="18"/>
  </w:num>
  <w:num w:numId="17" w16cid:durableId="791632931">
    <w:abstractNumId w:val="21"/>
  </w:num>
  <w:num w:numId="18" w16cid:durableId="1075011042">
    <w:abstractNumId w:val="25"/>
  </w:num>
  <w:num w:numId="19" w16cid:durableId="1176919859">
    <w:abstractNumId w:val="24"/>
  </w:num>
  <w:num w:numId="20" w16cid:durableId="322046089">
    <w:abstractNumId w:val="26"/>
  </w:num>
  <w:num w:numId="21" w16cid:durableId="546571393">
    <w:abstractNumId w:val="11"/>
  </w:num>
  <w:num w:numId="22" w16cid:durableId="1379890802">
    <w:abstractNumId w:val="23"/>
  </w:num>
  <w:num w:numId="23" w16cid:durableId="1334264683">
    <w:abstractNumId w:val="16"/>
  </w:num>
  <w:num w:numId="24" w16cid:durableId="1302349074">
    <w:abstractNumId w:val="12"/>
  </w:num>
  <w:num w:numId="25" w16cid:durableId="1800024631">
    <w:abstractNumId w:val="13"/>
  </w:num>
  <w:num w:numId="26" w16cid:durableId="1853033715">
    <w:abstractNumId w:val="10"/>
  </w:num>
  <w:num w:numId="27" w16cid:durableId="573321742">
    <w:abstractNumId w:val="27"/>
  </w:num>
  <w:num w:numId="28" w16cid:durableId="132227054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77772"/>
    <w:rsid w:val="0015074B"/>
    <w:rsid w:val="0029639D"/>
    <w:rsid w:val="00326F90"/>
    <w:rsid w:val="003B38BE"/>
    <w:rsid w:val="003D7AD4"/>
    <w:rsid w:val="003E3EE6"/>
    <w:rsid w:val="00507BCC"/>
    <w:rsid w:val="00760E82"/>
    <w:rsid w:val="009E6154"/>
    <w:rsid w:val="00A1704C"/>
    <w:rsid w:val="00AA1D8D"/>
    <w:rsid w:val="00B47730"/>
    <w:rsid w:val="00CB0664"/>
    <w:rsid w:val="00F378E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73F920D"/>
  <w14:defaultImageDpi w14:val="300"/>
  <w15:docId w15:val="{B42EA671-6B37-4C3E-84DB-86A4FC6A9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507BC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16</Pages>
  <Words>5170</Words>
  <Characters>29472</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34573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Joyner John Raj</cp:lastModifiedBy>
  <cp:revision>2</cp:revision>
  <dcterms:created xsi:type="dcterms:W3CDTF">2025-09-29T05:21:00Z</dcterms:created>
  <dcterms:modified xsi:type="dcterms:W3CDTF">2025-09-29T05:21:00Z</dcterms:modified>
  <cp:category/>
</cp:coreProperties>
</file>