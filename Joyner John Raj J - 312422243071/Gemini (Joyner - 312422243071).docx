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68745" w14:textId="4A1ED2C7" w:rsidR="00507BCC" w:rsidRPr="00507BCC" w:rsidRDefault="00507BCC" w:rsidP="00507BCC">
      <w:pPr>
        <w:rPr>
          <w:lang w:val="en-IN"/>
        </w:rPr>
      </w:pPr>
      <w:r>
        <w:t xml:space="preserve">Prompt For HR: </w:t>
      </w:r>
      <w:r w:rsidR="003E3EE6" w:rsidRPr="003E3EE6">
        <w:rPr>
          <w:lang w:val="en-IN"/>
        </w:rPr>
        <w:t xml:space="preserve">imagine me as a hr </w:t>
      </w:r>
      <w:proofErr w:type="spellStart"/>
      <w:r w:rsidR="003E3EE6" w:rsidRPr="003E3EE6">
        <w:rPr>
          <w:lang w:val="en-IN"/>
        </w:rPr>
        <w:t>i</w:t>
      </w:r>
      <w:proofErr w:type="spellEnd"/>
      <w:r w:rsidR="003E3EE6" w:rsidRPr="003E3EE6">
        <w:rPr>
          <w:lang w:val="en-IN"/>
        </w:rPr>
        <w:t xml:space="preserve"> am interviewing the </w:t>
      </w:r>
      <w:proofErr w:type="spellStart"/>
      <w:r w:rsidR="003E3EE6" w:rsidRPr="003E3EE6">
        <w:rPr>
          <w:lang w:val="en-IN"/>
        </w:rPr>
        <w:t>empolyee</w:t>
      </w:r>
      <w:proofErr w:type="spellEnd"/>
      <w:r w:rsidR="003E3EE6" w:rsidRPr="003E3EE6">
        <w:rPr>
          <w:lang w:val="en-IN"/>
        </w:rPr>
        <w:t xml:space="preserve"> as a </w:t>
      </w:r>
      <w:proofErr w:type="spellStart"/>
      <w:r w:rsidR="003E3EE6" w:rsidRPr="003E3EE6">
        <w:rPr>
          <w:lang w:val="en-IN"/>
        </w:rPr>
        <w:t>ui</w:t>
      </w:r>
      <w:proofErr w:type="spellEnd"/>
      <w:r w:rsidR="003E3EE6" w:rsidRPr="003E3EE6">
        <w:rPr>
          <w:lang w:val="en-IN"/>
        </w:rPr>
        <w:t>/</w:t>
      </w:r>
      <w:proofErr w:type="spellStart"/>
      <w:r w:rsidR="003E3EE6" w:rsidRPr="003E3EE6">
        <w:rPr>
          <w:lang w:val="en-IN"/>
        </w:rPr>
        <w:t>ux</w:t>
      </w:r>
      <w:proofErr w:type="spellEnd"/>
      <w:r w:rsidR="003E3EE6" w:rsidRPr="003E3EE6">
        <w:rPr>
          <w:lang w:val="en-IN"/>
        </w:rPr>
        <w:t xml:space="preserve"> designer role questioning the employee say the questions to ask the </w:t>
      </w:r>
      <w:proofErr w:type="spellStart"/>
      <w:r w:rsidR="003E3EE6" w:rsidRPr="003E3EE6">
        <w:rPr>
          <w:lang w:val="en-IN"/>
        </w:rPr>
        <w:t>empolyee</w:t>
      </w:r>
      <w:proofErr w:type="spellEnd"/>
      <w:r w:rsidR="003E3EE6" w:rsidRPr="003E3EE6">
        <w:rPr>
          <w:lang w:val="en-IN"/>
        </w:rPr>
        <w:t xml:space="preserve"> the hr need to be a chill and cool guy it need to be like a </w:t>
      </w:r>
      <w:proofErr w:type="spellStart"/>
      <w:r w:rsidR="003E3EE6" w:rsidRPr="003E3EE6">
        <w:rPr>
          <w:lang w:val="en-IN"/>
        </w:rPr>
        <w:t>conbversation</w:t>
      </w:r>
      <w:proofErr w:type="spellEnd"/>
      <w:r w:rsidR="003E3EE6" w:rsidRPr="003E3EE6">
        <w:rPr>
          <w:lang w:val="en-IN"/>
        </w:rPr>
        <w:t xml:space="preserve"> between hr and </w:t>
      </w:r>
      <w:proofErr w:type="spellStart"/>
      <w:r w:rsidR="003E3EE6" w:rsidRPr="003E3EE6">
        <w:rPr>
          <w:lang w:val="en-IN"/>
        </w:rPr>
        <w:t>empolyee</w:t>
      </w:r>
      <w:proofErr w:type="spellEnd"/>
      <w:r w:rsidR="003E3EE6" w:rsidRPr="003E3EE6">
        <w:rPr>
          <w:lang w:val="en-IN"/>
        </w:rPr>
        <w:t xml:space="preserve"> need to ask the </w:t>
      </w:r>
      <w:proofErr w:type="spellStart"/>
      <w:r w:rsidR="003E3EE6" w:rsidRPr="003E3EE6">
        <w:rPr>
          <w:lang w:val="en-IN"/>
        </w:rPr>
        <w:t>qns</w:t>
      </w:r>
      <w:proofErr w:type="spellEnd"/>
      <w:r w:rsidR="003E3EE6" w:rsidRPr="003E3EE6">
        <w:rPr>
          <w:lang w:val="en-IN"/>
        </w:rPr>
        <w:t xml:space="preserve"> one by one after the </w:t>
      </w:r>
      <w:proofErr w:type="spellStart"/>
      <w:r w:rsidR="003E3EE6" w:rsidRPr="003E3EE6">
        <w:rPr>
          <w:lang w:val="en-IN"/>
        </w:rPr>
        <w:t>empolyee</w:t>
      </w:r>
      <w:proofErr w:type="spellEnd"/>
      <w:r w:rsidR="003E3EE6" w:rsidRPr="003E3EE6">
        <w:rPr>
          <w:lang w:val="en-IN"/>
        </w:rPr>
        <w:t xml:space="preserve"> answer it ask another </w:t>
      </w:r>
      <w:proofErr w:type="spellStart"/>
      <w:r w:rsidR="003E3EE6" w:rsidRPr="003E3EE6">
        <w:rPr>
          <w:lang w:val="en-IN"/>
        </w:rPr>
        <w:t>qns</w:t>
      </w:r>
      <w:proofErr w:type="spellEnd"/>
      <w:r w:rsidR="003E3EE6" w:rsidRPr="003E3EE6">
        <w:rPr>
          <w:lang w:val="en-IN"/>
        </w:rPr>
        <w:t xml:space="preserve"> and so on</w:t>
      </w:r>
    </w:p>
    <w:p w14:paraId="04AFC98A" w14:textId="182036BD" w:rsidR="00507BCC" w:rsidRDefault="00507BCC"/>
    <w:p w14:paraId="5A64736E" w14:textId="091E57B7" w:rsidR="00507BCC" w:rsidRDefault="00507BCC">
      <w:r>
        <w:t xml:space="preserve">Prompt For Employee: </w:t>
      </w:r>
      <w:r w:rsidR="003E3EE6" w:rsidRPr="003E3EE6">
        <w:t xml:space="preserve">imagine me as </w:t>
      </w:r>
      <w:proofErr w:type="gramStart"/>
      <w:r w:rsidR="003E3EE6" w:rsidRPr="003E3EE6">
        <w:t>a</w:t>
      </w:r>
      <w:proofErr w:type="gramEnd"/>
      <w:r w:rsidR="003E3EE6" w:rsidRPr="003E3EE6">
        <w:t xml:space="preserve"> </w:t>
      </w:r>
      <w:proofErr w:type="spellStart"/>
      <w:r w:rsidR="003E3EE6" w:rsidRPr="003E3EE6">
        <w:t>empolyee</w:t>
      </w:r>
      <w:proofErr w:type="spellEnd"/>
      <w:r w:rsidR="003E3EE6" w:rsidRPr="003E3EE6">
        <w:t xml:space="preserve"> be seated in the </w:t>
      </w:r>
      <w:proofErr w:type="spellStart"/>
      <w:r w:rsidR="003E3EE6" w:rsidRPr="003E3EE6">
        <w:t>hr</w:t>
      </w:r>
      <w:proofErr w:type="spellEnd"/>
      <w:r w:rsidR="003E3EE6" w:rsidRPr="003E3EE6">
        <w:t xml:space="preserve"> for the role </w:t>
      </w:r>
      <w:proofErr w:type="spellStart"/>
      <w:r w:rsidR="003E3EE6" w:rsidRPr="003E3EE6">
        <w:t>ui</w:t>
      </w:r>
      <w:proofErr w:type="spellEnd"/>
      <w:r w:rsidR="003E3EE6" w:rsidRPr="003E3EE6">
        <w:t>/</w:t>
      </w:r>
      <w:proofErr w:type="spellStart"/>
      <w:r w:rsidR="003E3EE6" w:rsidRPr="003E3EE6">
        <w:t>ux</w:t>
      </w:r>
      <w:proofErr w:type="spellEnd"/>
      <w:r w:rsidR="003E3EE6" w:rsidRPr="003E3EE6">
        <w:t xml:space="preserve"> </w:t>
      </w:r>
      <w:proofErr w:type="spellStart"/>
      <w:r w:rsidR="003E3EE6" w:rsidRPr="003E3EE6">
        <w:t>desinger</w:t>
      </w:r>
      <w:proofErr w:type="spellEnd"/>
      <w:r w:rsidR="003E3EE6" w:rsidRPr="003E3EE6">
        <w:t xml:space="preserve"> </w:t>
      </w:r>
      <w:proofErr w:type="spellStart"/>
      <w:r w:rsidR="003E3EE6" w:rsidRPr="003E3EE6">
        <w:t>i</w:t>
      </w:r>
      <w:proofErr w:type="spellEnd"/>
      <w:r w:rsidR="003E3EE6" w:rsidRPr="003E3EE6">
        <w:t xml:space="preserve"> will ask the questions asked by my </w:t>
      </w:r>
      <w:proofErr w:type="spellStart"/>
      <w:r w:rsidR="003E3EE6" w:rsidRPr="003E3EE6">
        <w:t>hr</w:t>
      </w:r>
      <w:proofErr w:type="spellEnd"/>
      <w:r w:rsidR="003E3EE6" w:rsidRPr="003E3EE6">
        <w:t xml:space="preserve"> and give me the </w:t>
      </w:r>
      <w:proofErr w:type="spellStart"/>
      <w:r w:rsidR="003E3EE6" w:rsidRPr="003E3EE6">
        <w:t>anwers</w:t>
      </w:r>
      <w:proofErr w:type="spellEnd"/>
      <w:r w:rsidR="003E3EE6" w:rsidRPr="003E3EE6">
        <w:t xml:space="preserve"> it need to be like a conversation between them </w:t>
      </w:r>
      <w:proofErr w:type="spellStart"/>
      <w:r w:rsidR="003E3EE6" w:rsidRPr="003E3EE6">
        <w:t>hr</w:t>
      </w:r>
      <w:proofErr w:type="spellEnd"/>
      <w:r w:rsidR="003E3EE6" w:rsidRPr="003E3EE6">
        <w:t xml:space="preserve"> will ask the </w:t>
      </w:r>
      <w:proofErr w:type="spellStart"/>
      <w:r w:rsidR="003E3EE6" w:rsidRPr="003E3EE6">
        <w:t>qns</w:t>
      </w:r>
      <w:proofErr w:type="spellEnd"/>
      <w:r w:rsidR="003E3EE6" w:rsidRPr="003E3EE6">
        <w:t xml:space="preserve"> and </w:t>
      </w:r>
      <w:proofErr w:type="spellStart"/>
      <w:r w:rsidR="003E3EE6" w:rsidRPr="003E3EE6">
        <w:t>empolyee</w:t>
      </w:r>
      <w:proofErr w:type="spellEnd"/>
      <w:r w:rsidR="003E3EE6" w:rsidRPr="003E3EE6">
        <w:t xml:space="preserve"> need to answer the </w:t>
      </w:r>
      <w:proofErr w:type="spellStart"/>
      <w:r w:rsidR="003E3EE6" w:rsidRPr="003E3EE6">
        <w:t>qns</w:t>
      </w:r>
      <w:proofErr w:type="spellEnd"/>
    </w:p>
    <w:p w14:paraId="58649136" w14:textId="77777777" w:rsidR="00507BCC" w:rsidRDefault="00507BCC"/>
    <w:p w14:paraId="3D73CB76" w14:textId="7538F567" w:rsidR="00507BCC" w:rsidRDefault="00507BCC"/>
    <w:p w14:paraId="46C56E0A" w14:textId="77777777" w:rsidR="00077772" w:rsidRPr="00077772" w:rsidRDefault="00077772" w:rsidP="00077772">
      <w:pPr>
        <w:rPr>
          <w:lang w:val="en-IN"/>
        </w:rPr>
      </w:pPr>
      <w:r w:rsidRPr="00077772">
        <w:rPr>
          <w:b/>
          <w:bCs/>
          <w:lang w:val="en-IN"/>
        </w:rPr>
        <w:t>HR (Alex):</w:t>
      </w:r>
      <w:r w:rsidRPr="00077772">
        <w:rPr>
          <w:lang w:val="en-IN"/>
        </w:rPr>
        <w:t xml:space="preserve"> (Extends a hand with a friendly smile, gesturing to a chair.) "Hey, thanks for coming in today! Glad you could make it. I'm Alex. Please, have a seat, get comfortable. Can I get you some water or coffee before we start?"</w:t>
      </w:r>
    </w:p>
    <w:p w14:paraId="1F1B509A" w14:textId="77777777" w:rsidR="00077772" w:rsidRPr="00077772" w:rsidRDefault="00077772" w:rsidP="00077772">
      <w:pPr>
        <w:rPr>
          <w:lang w:val="en-IN"/>
        </w:rPr>
      </w:pPr>
      <w:r w:rsidRPr="00077772">
        <w:rPr>
          <w:b/>
          <w:bCs/>
          <w:lang w:val="en-IN"/>
        </w:rPr>
        <w:t>Candidate:</w:t>
      </w:r>
      <w:r w:rsidRPr="00077772">
        <w:rPr>
          <w:lang w:val="en-IN"/>
        </w:rPr>
        <w:t xml:space="preserve"> (Returns the smile and a firm handshake before sitting down.) "Thank you, Alex. It's great to meet you too. And I'm all set for now, thanks for the offer." (Takes a moment to settle in, making comfortable eye contact.)</w:t>
      </w:r>
    </w:p>
    <w:p w14:paraId="75EFDBB0" w14:textId="77777777" w:rsidR="00077772" w:rsidRPr="00077772" w:rsidRDefault="00077772" w:rsidP="00077772">
      <w:pPr>
        <w:rPr>
          <w:lang w:val="en-IN"/>
        </w:rPr>
      </w:pPr>
      <w:r w:rsidRPr="00077772">
        <w:rPr>
          <w:b/>
          <w:bCs/>
          <w:lang w:val="en-IN"/>
        </w:rPr>
        <w:t>HR (Alex):</w:t>
      </w:r>
      <w:r w:rsidRPr="00077772">
        <w:rPr>
          <w:lang w:val="en-IN"/>
        </w:rPr>
        <w:t xml:space="preserve"> "Cool. So, I’ve gone through your portfolio and resume, and there's some really impressive stuff in there. But I'd love to hear the story behind it all. Let's just start there. Could you walk me through your journey into UI/UX design? What initially sparked your interest in this field?"</w:t>
      </w:r>
    </w:p>
    <w:p w14:paraId="0DCBF48A" w14:textId="77777777" w:rsidR="00077772" w:rsidRPr="00077772" w:rsidRDefault="00077772" w:rsidP="00077772">
      <w:pPr>
        <w:rPr>
          <w:lang w:val="en-IN"/>
        </w:rPr>
      </w:pPr>
      <w:r w:rsidRPr="00077772">
        <w:rPr>
          <w:b/>
          <w:bCs/>
          <w:lang w:val="en-IN"/>
        </w:rPr>
        <w:t>Candidate:</w:t>
      </w:r>
      <w:r w:rsidRPr="00077772">
        <w:rPr>
          <w:lang w:val="en-IN"/>
        </w:rPr>
        <w:t xml:space="preserve"> "Of course. It's a journey I'm really excited to share. My path to UI/UX design wasn't exactly a straight line, but more of a natural evolution. I started my academic career with a strong focus on the technical side of things, specifically in AI and Data Science. I loved the logic, the problem-solving, and the power of building things that were functionally robust. The real spark, however, happened during an early project. We had built a technically sound application that could process a lot of complex data. We were really proud of the backend. But when we gave it to test users, they found it confusing and difficult to navigate. The technology was brilliant, but it was failing because the interface—the bridge between the user and the code—was broken. That was my 'aha' moment. I realized that the most powerful technology is useless if people can't actually use it. That realization ignited a new passion in me. I dove headfirst into the world of design, studying everything from user psychology and human-computer interaction to visual design principles. I started redesigning apps I used every day, just for practice, which naturally led me to learn industry-standard tools like Figma and to build out my own projects, focusing on wireframes, interactive prototypes, and user testing. For me, UI/UX design is the perfect synthesis of my two passions: analytical problem-solving and creative, human-</w:t>
      </w:r>
      <w:proofErr w:type="spellStart"/>
      <w:r w:rsidRPr="00077772">
        <w:rPr>
          <w:lang w:val="en-IN"/>
        </w:rPr>
        <w:t>centered</w:t>
      </w:r>
      <w:proofErr w:type="spellEnd"/>
      <w:r w:rsidRPr="00077772">
        <w:rPr>
          <w:lang w:val="en-IN"/>
        </w:rPr>
        <w:t xml:space="preserve"> thinking. It’s not just about making screens look pretty; it's about being an advocate for the user, understanding their needs deeply, and translating those needs into an experience that </w:t>
      </w:r>
      <w:r w:rsidRPr="00077772">
        <w:rPr>
          <w:lang w:val="en-IN"/>
        </w:rPr>
        <w:lastRenderedPageBreak/>
        <w:t>is intuitive, efficient, and ultimately, enjoyable. That's the challenge that really drives my work."</w:t>
      </w:r>
    </w:p>
    <w:p w14:paraId="64710083" w14:textId="77777777" w:rsidR="00077772" w:rsidRPr="00077772" w:rsidRDefault="00077772" w:rsidP="00077772">
      <w:pPr>
        <w:rPr>
          <w:lang w:val="en-IN"/>
        </w:rPr>
      </w:pPr>
      <w:r w:rsidRPr="00077772">
        <w:rPr>
          <w:b/>
          <w:bCs/>
          <w:lang w:val="en-IN"/>
        </w:rPr>
        <w:t>HR (Alex):</w:t>
      </w:r>
      <w:r w:rsidRPr="00077772">
        <w:rPr>
          <w:lang w:val="en-IN"/>
        </w:rPr>
        <w:t xml:space="preserve"> "That's a fantastic story, seriously. I love that 'aha' moment you described—the technically brilliant product failing because of the human element. It shows you really get the 'why' behind the work, that you see design as that essential bridge and not just a final coat of paint. That's exactly the kind of thinking we value. Building on that journey and your passion for being the user's advocate, what was it about our company and this particular role that caught your eye? What made you look at what we're doing and think, 'Yep, this is the place I want to do that'?"</w:t>
      </w:r>
    </w:p>
    <w:p w14:paraId="5E2D8C23" w14:textId="77777777" w:rsidR="00077772" w:rsidRPr="00077772" w:rsidRDefault="00077772" w:rsidP="00077772">
      <w:pPr>
        <w:rPr>
          <w:lang w:val="en-IN"/>
        </w:rPr>
      </w:pPr>
      <w:r w:rsidRPr="00077772">
        <w:rPr>
          <w:b/>
          <w:bCs/>
          <w:lang w:val="en-IN"/>
        </w:rPr>
        <w:t>Candidate:</w:t>
      </w:r>
      <w:r w:rsidRPr="00077772">
        <w:rPr>
          <w:lang w:val="en-IN"/>
        </w:rPr>
        <w:t xml:space="preserve"> "That's a great question. My interest in this opportunity is really twofold: it's about the company's product and philosophy, and how this specific role fits my skills and aspirations. Firstly, I've been a user and admirer of your products for a while. What always strikes me is the clear commitment to a clean, intuitive, and user-centric design. It feels like every feature is thoughtfully implemented to solve a real user problem, rather than just adding complexity. It's clear that design is a core part of the company's DNA, not an afterthought. I've also been following your design team's blog, and I was particularly inspired by a recent post on how you use user research to drive your product roadmap. That kind of environment—one that is truly data-informed and design-led—is exactly where I want to be. Secondly, when I read the job description for this role, it felt like a perfect match for my unique background. You mentioned looking for a designer who is comfortable with the full design lifecycle, from initial research to polished visual design. That's precisely how I enjoy working. More specifically, the role seems to involve solving complex problems where data and user empathy intersect. My background isn't just in design; it's in AI and Data Science. The idea of being able to leverage that analytical side—to use quantitative data to support qualitative user research and create designs that are not only beautiful but also measurably effective—is incredibly exciting to me. So, in short, it was the combination of a company whose mission and products I genuinely admire, and a role that seems tailor-made for my skills and passions. It feels like the perfect place for me to contribute, learn, and grow."</w:t>
      </w:r>
    </w:p>
    <w:p w14:paraId="1465FFCC" w14:textId="77777777" w:rsidR="00077772" w:rsidRPr="00077772" w:rsidRDefault="00077772" w:rsidP="00077772">
      <w:pPr>
        <w:rPr>
          <w:lang w:val="en-IN"/>
        </w:rPr>
      </w:pPr>
      <w:r w:rsidRPr="00077772">
        <w:rPr>
          <w:b/>
          <w:bCs/>
          <w:lang w:val="en-IN"/>
        </w:rPr>
        <w:t>HR (Alex):</w:t>
      </w:r>
      <w:r w:rsidRPr="00077772">
        <w:rPr>
          <w:lang w:val="en-IN"/>
        </w:rPr>
        <w:t xml:space="preserve"> "That’s an excellent answer. It's really refreshing to hear when a candidate has a genuine connection to the product and has done their homework. Mentioning the design blog is a nice touch – it shows you're not just looking for </w:t>
      </w:r>
      <w:r w:rsidRPr="00077772">
        <w:rPr>
          <w:i/>
          <w:iCs/>
          <w:lang w:val="en-IN"/>
        </w:rPr>
        <w:t>a</w:t>
      </w:r>
      <w:r w:rsidRPr="00077772">
        <w:rPr>
          <w:lang w:val="en-IN"/>
        </w:rPr>
        <w:t xml:space="preserve"> job, but you're interested in how </w:t>
      </w:r>
      <w:r w:rsidRPr="00077772">
        <w:rPr>
          <w:i/>
          <w:iCs/>
          <w:lang w:val="en-IN"/>
        </w:rPr>
        <w:t>we</w:t>
      </w:r>
      <w:r w:rsidRPr="00077772">
        <w:rPr>
          <w:lang w:val="en-IN"/>
        </w:rPr>
        <w:t xml:space="preserve"> specifically think about and practice design. And you're right, that connection between data and empathy is a huge part of this role. You've hit the nail on the head. So, let's get into the specifics of that. I'd love for you to pick one project from your portfolio—it could be the one you're most proud of, or maybe the one that was the most challenging—and walk me through it. I want the real story, not just the polished final screens. Tell me about the initial problem, your process for understanding it, the roadblocks you hit, and how you eventually got to the solution."</w:t>
      </w:r>
    </w:p>
    <w:p w14:paraId="2812E9DC" w14:textId="77777777" w:rsidR="00077772" w:rsidRPr="00077772" w:rsidRDefault="00077772" w:rsidP="00077772">
      <w:pPr>
        <w:rPr>
          <w:lang w:val="en-IN"/>
        </w:rPr>
      </w:pPr>
      <w:r w:rsidRPr="00077772">
        <w:rPr>
          <w:b/>
          <w:bCs/>
          <w:lang w:val="en-IN"/>
        </w:rPr>
        <w:t>Candidate:</w:t>
      </w:r>
      <w:r w:rsidRPr="00077772">
        <w:rPr>
          <w:lang w:val="en-IN"/>
        </w:rPr>
        <w:t xml:space="preserve"> "Of course. I'd be happy to walk you through a project. The one that immediately comes to mind is the Potato Leaf Disease Prediction application. I'm </w:t>
      </w:r>
      <w:r w:rsidRPr="00077772">
        <w:rPr>
          <w:lang w:val="en-IN"/>
        </w:rPr>
        <w:lastRenderedPageBreak/>
        <w:t xml:space="preserve">particularly proud of it because it perfectly illustrates that 'aha' moment I mentioned earlier—taking something technically complex and making it accessible and useful for a non-technical audience. </w:t>
      </w:r>
      <w:r w:rsidRPr="00077772">
        <w:rPr>
          <w:b/>
          <w:bCs/>
          <w:lang w:val="en-IN"/>
        </w:rPr>
        <w:t>1. The Initial Problem:</w:t>
      </w:r>
      <w:r w:rsidRPr="00077772">
        <w:rPr>
          <w:lang w:val="en-IN"/>
        </w:rPr>
        <w:t xml:space="preserve"> The core problem was straightforward but critical for its target users, who would be farmers, agricultural students, or even home gardeners. They needed a quick and reliable way to identify common potato plant diseases like Early Blight and Late Blight...The real problem was: how do you put the power of that complex model into the hands of a farmer in a field, likely on a mobile device, in a way that is instant, intuitive, and trustworthy? </w:t>
      </w:r>
      <w:r w:rsidRPr="00077772">
        <w:rPr>
          <w:b/>
          <w:bCs/>
          <w:lang w:val="en-IN"/>
        </w:rPr>
        <w:t>2. My Process &amp; Design Thinking:</w:t>
      </w:r>
      <w:r w:rsidRPr="00077772">
        <w:rPr>
          <w:lang w:val="en-IN"/>
        </w:rPr>
        <w:t xml:space="preserve"> My process started with defining the user. I pictured someone who is an expert in farming, not in technology... </w:t>
      </w:r>
      <w:r w:rsidRPr="00077772">
        <w:rPr>
          <w:b/>
          <w:bCs/>
          <w:lang w:val="en-IN"/>
        </w:rPr>
        <w:t>3. A Major Roadblock:</w:t>
      </w:r>
      <w:r w:rsidRPr="00077772">
        <w:rPr>
          <w:lang w:val="en-IN"/>
        </w:rPr>
        <w:t xml:space="preserve"> The biggest roadblock I encountered was a classic case of the 'curse of knowledge.' Coming from a data science background, my first instinct was to display the model's confidence score on the results screen, like '94% Confidence: Late Blight.'...However, when I did some informal usability testing with friends and family outside of tech, the effect was the exact opposite...Instead of building trust, the data point introduced doubt and confusion. </w:t>
      </w:r>
      <w:r w:rsidRPr="00077772">
        <w:rPr>
          <w:b/>
          <w:bCs/>
          <w:lang w:val="en-IN"/>
        </w:rPr>
        <w:t>4. The Solution &amp; Outcome:</w:t>
      </w:r>
      <w:r w:rsidRPr="00077772">
        <w:rPr>
          <w:lang w:val="en-IN"/>
        </w:rPr>
        <w:t xml:space="preserve"> That feedback was a crucial learning moment. I realized I was designing for a data scientist, not a farmer...So, I made the conscious decision to completely remove the confidence score from the primary user interface...This project taught me more than any other that good UX design is often about deliberate subtraction—knowing what not to show the user is just as important as knowing what to show them."</w:t>
      </w:r>
    </w:p>
    <w:p w14:paraId="78A271F6" w14:textId="77777777" w:rsidR="00077772" w:rsidRPr="00077772" w:rsidRDefault="00077772" w:rsidP="00077772">
      <w:pPr>
        <w:rPr>
          <w:lang w:val="en-IN"/>
        </w:rPr>
      </w:pPr>
      <w:r w:rsidRPr="00077772">
        <w:rPr>
          <w:b/>
          <w:bCs/>
          <w:lang w:val="en-IN"/>
        </w:rPr>
        <w:t>HR (Alex):</w:t>
      </w:r>
      <w:r w:rsidRPr="00077772">
        <w:rPr>
          <w:lang w:val="en-IN"/>
        </w:rPr>
        <w:t xml:space="preserve"> "Wow. That is a fantastic walkthrough, thank you. The story about removing the confidence score is just perfect. Seriously, that's such a great example of the 'curse of knowledge' in action and shows a ton of maturity as a designer...That whole process brings up a really important topic: feedback and collaboration...Can you tell me about a time when you had to defend a design decision to a stakeholder who disagreed with you? Or maybe a time an engineer told you your beautiful design was impossible to build. How do you handle those situations?"</w:t>
      </w:r>
    </w:p>
    <w:p w14:paraId="0AFAF0CB" w14:textId="77777777" w:rsidR="00077772" w:rsidRPr="00077772" w:rsidRDefault="00077772" w:rsidP="00077772">
      <w:pPr>
        <w:rPr>
          <w:lang w:val="en-IN"/>
        </w:rPr>
      </w:pPr>
      <w:r w:rsidRPr="00077772">
        <w:rPr>
          <w:b/>
          <w:bCs/>
          <w:lang w:val="en-IN"/>
        </w:rPr>
        <w:t>Candidate:</w:t>
      </w:r>
      <w:r w:rsidRPr="00077772">
        <w:rPr>
          <w:lang w:val="en-IN"/>
        </w:rPr>
        <w:t xml:space="preserve"> "That's a really important question, because design rarely happens in a vacuum...I have a good example from a university project where I was designing an e-commerce app interface. </w:t>
      </w:r>
      <w:r w:rsidRPr="00077772">
        <w:rPr>
          <w:b/>
          <w:bCs/>
          <w:lang w:val="en-IN"/>
        </w:rPr>
        <w:t>The Situation:</w:t>
      </w:r>
      <w:r w:rsidRPr="00077772">
        <w:rPr>
          <w:lang w:val="en-IN"/>
        </w:rPr>
        <w:t xml:space="preserve"> I was working on the product listing page...The project lead, who was focused more on the business and marketing aspects, came back with a piece of feedback. They wanted to add social sharing buttons—for Facebook, Twitter, Pinterest—directly onto every single product card in the grid. </w:t>
      </w:r>
      <w:r w:rsidRPr="00077772">
        <w:rPr>
          <w:b/>
          <w:bCs/>
          <w:lang w:val="en-IN"/>
        </w:rPr>
        <w:t>My Approach:</w:t>
      </w:r>
      <w:r w:rsidRPr="00077772">
        <w:rPr>
          <w:lang w:val="en-IN"/>
        </w:rPr>
        <w:t xml:space="preserve"> ...My gut reaction was that this would create a huge amount of visual clutter...But I knew that just saying 'No, that's a bad design' would be unproductive.</w:t>
      </w:r>
    </w:p>
    <w:p w14:paraId="57F44A20" w14:textId="77777777" w:rsidR="00077772" w:rsidRPr="00077772" w:rsidRDefault="00077772" w:rsidP="00077772">
      <w:pPr>
        <w:numPr>
          <w:ilvl w:val="0"/>
          <w:numId w:val="10"/>
        </w:numPr>
        <w:rPr>
          <w:lang w:val="en-IN"/>
        </w:rPr>
      </w:pPr>
      <w:r w:rsidRPr="00077772">
        <w:rPr>
          <w:b/>
          <w:bCs/>
          <w:lang w:val="en-IN"/>
        </w:rPr>
        <w:t>Listen and Align on the Goal:</w:t>
      </w:r>
      <w:r w:rsidRPr="00077772">
        <w:rPr>
          <w:lang w:val="en-IN"/>
        </w:rPr>
        <w:t xml:space="preserve"> My first step was to not argue, but to listen and understand...</w:t>
      </w:r>
    </w:p>
    <w:p w14:paraId="51CC982C" w14:textId="77777777" w:rsidR="00077772" w:rsidRPr="00077772" w:rsidRDefault="00077772" w:rsidP="00077772">
      <w:pPr>
        <w:numPr>
          <w:ilvl w:val="0"/>
          <w:numId w:val="10"/>
        </w:numPr>
        <w:rPr>
          <w:lang w:val="en-IN"/>
        </w:rPr>
      </w:pPr>
      <w:r w:rsidRPr="00077772">
        <w:rPr>
          <w:b/>
          <w:bCs/>
          <w:lang w:val="en-IN"/>
        </w:rPr>
        <w:t>Reframe the Problem from the User's Perspective:</w:t>
      </w:r>
      <w:r w:rsidRPr="00077772">
        <w:rPr>
          <w:lang w:val="en-IN"/>
        </w:rPr>
        <w:t xml:space="preserve"> I then articulated my concern, framed entirely from the user's point of view...</w:t>
      </w:r>
    </w:p>
    <w:p w14:paraId="30F6B510" w14:textId="77777777" w:rsidR="00077772" w:rsidRPr="00077772" w:rsidRDefault="00077772" w:rsidP="00077772">
      <w:pPr>
        <w:numPr>
          <w:ilvl w:val="0"/>
          <w:numId w:val="10"/>
        </w:numPr>
        <w:rPr>
          <w:lang w:val="en-IN"/>
        </w:rPr>
      </w:pPr>
      <w:r w:rsidRPr="00077772">
        <w:rPr>
          <w:b/>
          <w:bCs/>
          <w:lang w:val="en-IN"/>
        </w:rPr>
        <w:lastRenderedPageBreak/>
        <w:t>Show, Don't Just Tell:</w:t>
      </w:r>
      <w:r w:rsidRPr="00077772">
        <w:rPr>
          <w:lang w:val="en-IN"/>
        </w:rPr>
        <w:t xml:space="preserve"> Instead of just talking theory, I quickly created two high-fidelity </w:t>
      </w:r>
      <w:proofErr w:type="spellStart"/>
      <w:r w:rsidRPr="00077772">
        <w:rPr>
          <w:lang w:val="en-IN"/>
        </w:rPr>
        <w:t>mockups</w:t>
      </w:r>
      <w:proofErr w:type="spellEnd"/>
      <w:r w:rsidRPr="00077772">
        <w:rPr>
          <w:lang w:val="en-IN"/>
        </w:rPr>
        <w:t xml:space="preserve"> in Figma...</w:t>
      </w:r>
    </w:p>
    <w:p w14:paraId="038D01EE" w14:textId="77777777" w:rsidR="00077772" w:rsidRPr="00077772" w:rsidRDefault="00077772" w:rsidP="00077772">
      <w:pPr>
        <w:numPr>
          <w:ilvl w:val="0"/>
          <w:numId w:val="10"/>
        </w:numPr>
        <w:rPr>
          <w:lang w:val="en-IN"/>
        </w:rPr>
      </w:pPr>
      <w:r w:rsidRPr="00077772">
        <w:rPr>
          <w:b/>
          <w:bCs/>
          <w:lang w:val="en-IN"/>
        </w:rPr>
        <w:t>Propose a 'Win-Win' Alternative:</w:t>
      </w:r>
      <w:r w:rsidRPr="00077772">
        <w:rPr>
          <w:lang w:val="en-IN"/>
        </w:rPr>
        <w:t xml:space="preserve"> I didn't want to just shoot down their idea; I wanted to offer a better way to achieve their goal... </w:t>
      </w:r>
      <w:r w:rsidRPr="00077772">
        <w:rPr>
          <w:b/>
          <w:bCs/>
          <w:lang w:val="en-IN"/>
        </w:rPr>
        <w:t>The Outcome:</w:t>
      </w:r>
      <w:r w:rsidRPr="00077772">
        <w:rPr>
          <w:lang w:val="en-IN"/>
        </w:rPr>
        <w:t xml:space="preserve"> The project lead saw the logic in the user-</w:t>
      </w:r>
      <w:proofErr w:type="spellStart"/>
      <w:r w:rsidRPr="00077772">
        <w:rPr>
          <w:lang w:val="en-IN"/>
        </w:rPr>
        <w:t>centered</w:t>
      </w:r>
      <w:proofErr w:type="spellEnd"/>
      <w:r w:rsidRPr="00077772">
        <w:rPr>
          <w:lang w:val="en-IN"/>
        </w:rPr>
        <w:t xml:space="preserve"> argument...That experience was huge for me. It taught me that defending a design decision isn't about being stubborn. It's about deep listening, aligning on goals, clearly articulating the 'why' from a user's perspective, and offering collaborative solutions that help both the user and the business win."</w:t>
      </w:r>
    </w:p>
    <w:p w14:paraId="538FB624" w14:textId="77777777" w:rsidR="00077772" w:rsidRPr="00077772" w:rsidRDefault="00077772" w:rsidP="00077772">
      <w:pPr>
        <w:rPr>
          <w:lang w:val="en-IN"/>
        </w:rPr>
      </w:pPr>
      <w:r w:rsidRPr="00077772">
        <w:rPr>
          <w:b/>
          <w:bCs/>
          <w:lang w:val="en-IN"/>
        </w:rPr>
        <w:t>HR (Alex):</w:t>
      </w:r>
      <w:r w:rsidRPr="00077772">
        <w:rPr>
          <w:lang w:val="en-IN"/>
        </w:rPr>
        <w:t xml:space="preserve"> "That's the playbook. Honestly, that is a perfect answer and exactly the kind of story I was hoping to hear...Okay, this has been awesome. I've just got one last big-picture question for you. The world of design and technology is constantly evolving. How do you personally stay inspired and keep your skills sharp? Are there any particular blogs, designers, or new trends you're following right now that you find really exciting?"</w:t>
      </w:r>
    </w:p>
    <w:p w14:paraId="4B4B6323" w14:textId="77777777" w:rsidR="00077772" w:rsidRPr="00077772" w:rsidRDefault="00077772" w:rsidP="00077772">
      <w:pPr>
        <w:rPr>
          <w:lang w:val="en-IN"/>
        </w:rPr>
      </w:pPr>
      <w:r w:rsidRPr="00077772">
        <w:rPr>
          <w:b/>
          <w:bCs/>
          <w:lang w:val="en-IN"/>
        </w:rPr>
        <w:t>Candidate:</w:t>
      </w:r>
      <w:r w:rsidRPr="00077772">
        <w:rPr>
          <w:lang w:val="en-IN"/>
        </w:rPr>
        <w:t xml:space="preserve"> "That's a fantastic question. For me, staying current is a mix of deliberate practice and staying curious. I see it as two parallel streams: one for hard skills and one for inspiration... </w:t>
      </w:r>
      <w:r w:rsidRPr="00077772">
        <w:rPr>
          <w:b/>
          <w:bCs/>
          <w:lang w:val="en-IN"/>
        </w:rPr>
        <w:t>For keeping my skills sharp...</w:t>
      </w:r>
      <w:r w:rsidRPr="00077772">
        <w:rPr>
          <w:lang w:val="en-IN"/>
        </w:rPr>
        <w:t xml:space="preserve"> I'm a big believer in going beyond surface-level articles. I regularly read content from the Nielsen Norman Group... </w:t>
      </w:r>
      <w:r w:rsidRPr="00077772">
        <w:rPr>
          <w:b/>
          <w:bCs/>
          <w:lang w:val="en-IN"/>
        </w:rPr>
        <w:t>For staying inspired...</w:t>
      </w:r>
      <w:r w:rsidRPr="00077772">
        <w:rPr>
          <w:lang w:val="en-IN"/>
        </w:rPr>
        <w:t xml:space="preserve"> I follow several industry blogs religiously. Smashing Magazine and A List Apart... </w:t>
      </w:r>
      <w:r w:rsidRPr="00077772">
        <w:rPr>
          <w:b/>
          <w:bCs/>
          <w:lang w:val="en-IN"/>
        </w:rPr>
        <w:t>A Trend I'm Excited About:</w:t>
      </w:r>
      <w:r w:rsidRPr="00077772">
        <w:rPr>
          <w:lang w:val="en-IN"/>
        </w:rPr>
        <w:t xml:space="preserve"> Right now, I'm absolutely fascinated by the intersection of AI and design systems...It's a trend that could free designers from repetitive tasks to focus on the more strategic, human-</w:t>
      </w:r>
      <w:proofErr w:type="spellStart"/>
      <w:r w:rsidRPr="00077772">
        <w:rPr>
          <w:lang w:val="en-IN"/>
        </w:rPr>
        <w:t>centered</w:t>
      </w:r>
      <w:proofErr w:type="spellEnd"/>
      <w:r w:rsidRPr="00077772">
        <w:rPr>
          <w:lang w:val="en-IN"/>
        </w:rPr>
        <w:t xml:space="preserve"> problems, which is what I find most exciting about this field."</w:t>
      </w:r>
    </w:p>
    <w:p w14:paraId="26270A50" w14:textId="77777777" w:rsidR="00077772" w:rsidRPr="00077772" w:rsidRDefault="00077772" w:rsidP="00077772">
      <w:pPr>
        <w:rPr>
          <w:lang w:val="en-IN"/>
        </w:rPr>
      </w:pPr>
      <w:r w:rsidRPr="00077772">
        <w:rPr>
          <w:b/>
          <w:bCs/>
          <w:lang w:val="en-IN"/>
        </w:rPr>
        <w:t>HR (Alex):</w:t>
      </w:r>
      <w:r w:rsidRPr="00077772">
        <w:rPr>
          <w:lang w:val="en-IN"/>
        </w:rPr>
        <w:t xml:space="preserve"> "That's a fantastic way to break it down...Well, look, this has been an absolutely great conversation. I really appreciate how </w:t>
      </w:r>
      <w:proofErr w:type="gramStart"/>
      <w:r w:rsidRPr="00077772">
        <w:rPr>
          <w:lang w:val="en-IN"/>
        </w:rPr>
        <w:t>clearly</w:t>
      </w:r>
      <w:proofErr w:type="gramEnd"/>
      <w:r w:rsidRPr="00077772">
        <w:rPr>
          <w:lang w:val="en-IN"/>
        </w:rPr>
        <w:t xml:space="preserve"> you've walked me through your journey, your process, and the way you think about collaboration. You've given me a fantastic sense of who you are as a designer. That's actually all the questions I have for you. So, now I'll flip the script. What questions do you have for me? It can be about the role, the team dynamic, the biggest challenges we're facing, our company culture... anything at all. The floor is yours."</w:t>
      </w:r>
    </w:p>
    <w:p w14:paraId="42C35550" w14:textId="77777777" w:rsidR="00077772" w:rsidRPr="00077772" w:rsidRDefault="00077772" w:rsidP="00077772">
      <w:pPr>
        <w:rPr>
          <w:lang w:val="en-IN"/>
        </w:rPr>
      </w:pPr>
      <w:r w:rsidRPr="00077772">
        <w:rPr>
          <w:b/>
          <w:bCs/>
          <w:lang w:val="en-IN"/>
        </w:rPr>
        <w:t>Candidate:</w:t>
      </w:r>
      <w:r w:rsidRPr="00077772">
        <w:rPr>
          <w:lang w:val="en-IN"/>
        </w:rPr>
        <w:t xml:space="preserve"> "Thank you, Alex...I do have a few questions for you, if that's okay. First, thinking about the immediate future, what are the most pressing challenges or key projects the team is currently focused on? And what would be the top priority for the person stepping into this role in their first three to six months? Second, you've mentioned a few times that the company is truly design-led, which is fantastic to hear. Could you walk me through what that looks like in practice?... And finally, I'd love to learn more about the team itself. What is the team dynamic like, and what are the qualities—beyond the technical skills on a resume—that make a designer really successful and thrive in this specific environment?"</w:t>
      </w:r>
    </w:p>
    <w:p w14:paraId="5AACA505" w14:textId="77777777" w:rsidR="00077772" w:rsidRPr="00077772" w:rsidRDefault="00077772" w:rsidP="00077772">
      <w:pPr>
        <w:rPr>
          <w:lang w:val="en-IN"/>
        </w:rPr>
      </w:pPr>
      <w:r w:rsidRPr="00077772">
        <w:rPr>
          <w:b/>
          <w:bCs/>
          <w:lang w:val="en-IN"/>
        </w:rPr>
        <w:lastRenderedPageBreak/>
        <w:t>HR (Alex):</w:t>
      </w:r>
      <w:r w:rsidRPr="00077772">
        <w:rPr>
          <w:lang w:val="en-IN"/>
        </w:rPr>
        <w:t xml:space="preserve"> "Those are all fantastic questions...Let me tackle them one by one. </w:t>
      </w:r>
      <w:r w:rsidRPr="00077772">
        <w:rPr>
          <w:b/>
          <w:bCs/>
          <w:lang w:val="en-IN"/>
        </w:rPr>
        <w:t>To your first question, about challenges and priorities:</w:t>
      </w:r>
      <w:r w:rsidRPr="00077772">
        <w:rPr>
          <w:lang w:val="en-IN"/>
        </w:rPr>
        <w:t xml:space="preserve"> The most immediate project on our roadmap is a significant overhaul of our main user dashboard... </w:t>
      </w:r>
      <w:r w:rsidRPr="00077772">
        <w:rPr>
          <w:b/>
          <w:bCs/>
          <w:lang w:val="en-IN"/>
        </w:rPr>
        <w:t>Second, what 'design-led' looks like in practice:</w:t>
      </w:r>
      <w:r w:rsidRPr="00077772">
        <w:rPr>
          <w:lang w:val="en-IN"/>
        </w:rPr>
        <w:t xml:space="preserve"> ...For us, it means designers are not at the end of the process; they're at the very beginning... </w:t>
      </w:r>
      <w:r w:rsidRPr="00077772">
        <w:rPr>
          <w:b/>
          <w:bCs/>
          <w:lang w:val="en-IN"/>
        </w:rPr>
        <w:t>And finally, the team dynamic and who succeeds here:</w:t>
      </w:r>
      <w:r w:rsidRPr="00077772">
        <w:rPr>
          <w:lang w:val="en-IN"/>
        </w:rPr>
        <w:t xml:space="preserve"> The team is very collaborative and has a 'low ego, high ownership' culture... I hope that gives you a clearer picture."</w:t>
      </w:r>
    </w:p>
    <w:p w14:paraId="2C438B2E" w14:textId="77777777" w:rsidR="00077772" w:rsidRPr="00077772" w:rsidRDefault="00077772" w:rsidP="00077772">
      <w:pPr>
        <w:rPr>
          <w:lang w:val="en-IN"/>
        </w:rPr>
      </w:pPr>
      <w:r w:rsidRPr="00077772">
        <w:rPr>
          <w:b/>
          <w:bCs/>
          <w:lang w:val="en-IN"/>
        </w:rPr>
        <w:t>Candidate:</w:t>
      </w:r>
      <w:r w:rsidRPr="00077772">
        <w:rPr>
          <w:lang w:val="en-IN"/>
        </w:rPr>
        <w:t xml:space="preserve"> "Alex, thank you so much. That's not just a clear picture; it's an incredibly exciting one...This conversation has made me even more enthusiastic about the possibility of joining your team...What would the next steps in the interview process be? Thank you again for your time. It was a real pleasure speaking with you."</w:t>
      </w:r>
    </w:p>
    <w:p w14:paraId="363F3FCC" w14:textId="77777777" w:rsidR="00077772" w:rsidRPr="00077772" w:rsidRDefault="00077772" w:rsidP="00077772">
      <w:pPr>
        <w:rPr>
          <w:lang w:val="en-IN"/>
        </w:rPr>
      </w:pPr>
      <w:r w:rsidRPr="00077772">
        <w:rPr>
          <w:b/>
          <w:bCs/>
          <w:lang w:val="en-IN"/>
        </w:rPr>
        <w:t>HR (Alex):</w:t>
      </w:r>
      <w:r w:rsidRPr="00077772">
        <w:rPr>
          <w:lang w:val="en-IN"/>
        </w:rPr>
        <w:t xml:space="preserve"> "That's awesome to hear...As for the next steps, here's what you can expect: I'll be syncing up with Maria, our Head of Design, to share my notes and strong recommendation from our chat. The next stage would be a more focused portfolio deep-dive interview with her and a couple of the senior designers on the team. We're moving pretty quickly, so you can expect to hear from us to schedule that, likely by the middle of next week. Honestly, this was a fantastic conversation. Thanks again for your time...We'll be in touch very soon. Have a great weekend!"</w:t>
      </w:r>
    </w:p>
    <w:p w14:paraId="59DD0DD1" w14:textId="77777777" w:rsidR="00077772" w:rsidRDefault="00077772" w:rsidP="00077772">
      <w:pPr>
        <w:rPr>
          <w:lang w:val="en-IN"/>
        </w:rPr>
      </w:pPr>
    </w:p>
    <w:p w14:paraId="1B72F5B4" w14:textId="0154D01D" w:rsidR="00077772" w:rsidRPr="00077772" w:rsidRDefault="00077772" w:rsidP="00077772">
      <w:pPr>
        <w:rPr>
          <w:lang w:val="en-IN"/>
        </w:rPr>
      </w:pPr>
      <w:r w:rsidRPr="00077772">
        <w:rPr>
          <w:b/>
          <w:bCs/>
          <w:lang w:val="en-IN"/>
        </w:rPr>
        <w:t>Candidate:</w:t>
      </w:r>
      <w:r w:rsidRPr="00077772">
        <w:rPr>
          <w:lang w:val="en-IN"/>
        </w:rPr>
        <w:t xml:space="preserve"> (I stand and offer a final, firm handshake.)</w:t>
      </w:r>
    </w:p>
    <w:p w14:paraId="2448A95F" w14:textId="77777777" w:rsidR="00077772" w:rsidRPr="00077772" w:rsidRDefault="00077772" w:rsidP="00077772">
      <w:pPr>
        <w:rPr>
          <w:lang w:val="en-IN"/>
        </w:rPr>
      </w:pPr>
      <w:r w:rsidRPr="00077772">
        <w:rPr>
          <w:lang w:val="en-IN"/>
        </w:rPr>
        <w:t>"That sounds fantastic, Alex. Thank you for outlining the next steps so clearly. I'm very excited about the possibility of speaking with Maria and the team.</w:t>
      </w:r>
    </w:p>
    <w:p w14:paraId="12967715" w14:textId="77777777" w:rsidR="00077772" w:rsidRPr="00077772" w:rsidRDefault="00077772" w:rsidP="00077772">
      <w:pPr>
        <w:rPr>
          <w:lang w:val="en-IN"/>
        </w:rPr>
      </w:pPr>
      <w:r w:rsidRPr="00077772">
        <w:rPr>
          <w:lang w:val="en-IN"/>
        </w:rPr>
        <w:t>This was a real pleasure for me as well. I appreciate you taking the time for such an insightful conversation.</w:t>
      </w:r>
    </w:p>
    <w:p w14:paraId="316324BD" w14:textId="77777777" w:rsidR="00077772" w:rsidRPr="00077772" w:rsidRDefault="00077772" w:rsidP="00077772">
      <w:pPr>
        <w:rPr>
          <w:lang w:val="en-IN"/>
        </w:rPr>
      </w:pPr>
      <w:r w:rsidRPr="00077772">
        <w:rPr>
          <w:lang w:val="en-IN"/>
        </w:rPr>
        <w:t>I look forward to hearing from you. Have a great weekend!"</w:t>
      </w:r>
    </w:p>
    <w:p w14:paraId="0B44FB46" w14:textId="77777777" w:rsidR="00077772" w:rsidRDefault="00077772"/>
    <w:sectPr w:rsidR="000777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AD60003"/>
    <w:multiLevelType w:val="multilevel"/>
    <w:tmpl w:val="5AEA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205698">
    <w:abstractNumId w:val="8"/>
  </w:num>
  <w:num w:numId="2" w16cid:durableId="1445341277">
    <w:abstractNumId w:val="6"/>
  </w:num>
  <w:num w:numId="3" w16cid:durableId="1582831181">
    <w:abstractNumId w:val="5"/>
  </w:num>
  <w:num w:numId="4" w16cid:durableId="333653585">
    <w:abstractNumId w:val="4"/>
  </w:num>
  <w:num w:numId="5" w16cid:durableId="1993827604">
    <w:abstractNumId w:val="7"/>
  </w:num>
  <w:num w:numId="6" w16cid:durableId="505754347">
    <w:abstractNumId w:val="3"/>
  </w:num>
  <w:num w:numId="7" w16cid:durableId="450054867">
    <w:abstractNumId w:val="2"/>
  </w:num>
  <w:num w:numId="8" w16cid:durableId="1768038103">
    <w:abstractNumId w:val="1"/>
  </w:num>
  <w:num w:numId="9" w16cid:durableId="867569324">
    <w:abstractNumId w:val="0"/>
  </w:num>
  <w:num w:numId="10" w16cid:durableId="6316675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7772"/>
    <w:rsid w:val="0015074B"/>
    <w:rsid w:val="0029639D"/>
    <w:rsid w:val="00326F90"/>
    <w:rsid w:val="003D7AD4"/>
    <w:rsid w:val="003E3EE6"/>
    <w:rsid w:val="00507BCC"/>
    <w:rsid w:val="00760E82"/>
    <w:rsid w:val="009E6154"/>
    <w:rsid w:val="00AA1D8D"/>
    <w:rsid w:val="00B47730"/>
    <w:rsid w:val="00CB0664"/>
    <w:rsid w:val="00F378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3F920D"/>
  <w14:defaultImageDpi w14:val="300"/>
  <w15:docId w15:val="{B42EA671-6B37-4C3E-84DB-86A4FC6A9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07BC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2165</Words>
  <Characters>12342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Joyner John Raj</cp:lastModifiedBy>
  <cp:revision>3</cp:revision>
  <dcterms:created xsi:type="dcterms:W3CDTF">2025-09-29T04:59:00Z</dcterms:created>
  <dcterms:modified xsi:type="dcterms:W3CDTF">2025-09-29T05:00:00Z</dcterms:modified>
  <cp:category/>
</cp:coreProperties>
</file>