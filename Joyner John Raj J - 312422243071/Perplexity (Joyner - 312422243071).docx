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268745" w14:textId="2951BA63" w:rsidR="00507BCC" w:rsidRPr="00507BCC" w:rsidRDefault="00507BCC" w:rsidP="00507BCC">
      <w:pPr>
        <w:rPr>
          <w:lang w:val="en-IN"/>
        </w:rPr>
      </w:pPr>
      <w:r>
        <w:t xml:space="preserve">Prompt For HR: </w:t>
      </w:r>
      <w:r w:rsidR="00FD778A" w:rsidRPr="00FD778A">
        <w:t xml:space="preserve">imagine me as a </w:t>
      </w:r>
      <w:proofErr w:type="spellStart"/>
      <w:r w:rsidR="00FD778A" w:rsidRPr="00FD778A">
        <w:t>hr</w:t>
      </w:r>
      <w:proofErr w:type="spellEnd"/>
      <w:r w:rsidR="00FD778A" w:rsidRPr="00FD778A">
        <w:t xml:space="preserve"> </w:t>
      </w:r>
      <w:proofErr w:type="spellStart"/>
      <w:r w:rsidR="00FD778A" w:rsidRPr="00FD778A">
        <w:t>i</w:t>
      </w:r>
      <w:proofErr w:type="spellEnd"/>
      <w:r w:rsidR="00FD778A" w:rsidRPr="00FD778A">
        <w:t xml:space="preserve"> am interviewing the </w:t>
      </w:r>
      <w:proofErr w:type="spellStart"/>
      <w:r w:rsidR="00FD778A" w:rsidRPr="00FD778A">
        <w:t>empolyee</w:t>
      </w:r>
      <w:proofErr w:type="spellEnd"/>
      <w:r w:rsidR="00FD778A" w:rsidRPr="00FD778A">
        <w:t xml:space="preserve"> as </w:t>
      </w:r>
      <w:proofErr w:type="spellStart"/>
      <w:r w:rsidR="00FD778A" w:rsidRPr="00FD778A">
        <w:t>Devops</w:t>
      </w:r>
      <w:proofErr w:type="spellEnd"/>
      <w:r w:rsidR="00FD778A" w:rsidRPr="00FD778A">
        <w:t xml:space="preserve"> engineer role questioning the employee say the questions to ask the </w:t>
      </w:r>
      <w:proofErr w:type="spellStart"/>
      <w:r w:rsidR="00FD778A" w:rsidRPr="00FD778A">
        <w:t>empolyee</w:t>
      </w:r>
      <w:proofErr w:type="spellEnd"/>
      <w:r w:rsidR="00FD778A" w:rsidRPr="00FD778A">
        <w:t xml:space="preserve"> the </w:t>
      </w:r>
      <w:proofErr w:type="spellStart"/>
      <w:r w:rsidR="00FD778A" w:rsidRPr="00FD778A">
        <w:t>hr</w:t>
      </w:r>
      <w:proofErr w:type="spellEnd"/>
      <w:r w:rsidR="00FD778A" w:rsidRPr="00FD778A">
        <w:t xml:space="preserve"> need to be </w:t>
      </w:r>
      <w:proofErr w:type="gramStart"/>
      <w:r w:rsidR="00FD778A" w:rsidRPr="00FD778A">
        <w:t>a</w:t>
      </w:r>
      <w:proofErr w:type="gramEnd"/>
      <w:r w:rsidR="00FD778A" w:rsidRPr="00FD778A">
        <w:t xml:space="preserve"> </w:t>
      </w:r>
      <w:proofErr w:type="spellStart"/>
      <w:r w:rsidR="00FD778A" w:rsidRPr="00FD778A">
        <w:t>experence</w:t>
      </w:r>
      <w:proofErr w:type="spellEnd"/>
      <w:r w:rsidR="00FD778A" w:rsidRPr="00FD778A">
        <w:t xml:space="preserve"> and polite guy it need to be like a </w:t>
      </w:r>
      <w:proofErr w:type="spellStart"/>
      <w:r w:rsidR="00FD778A" w:rsidRPr="00FD778A">
        <w:t>conbversation</w:t>
      </w:r>
      <w:proofErr w:type="spellEnd"/>
      <w:r w:rsidR="00FD778A" w:rsidRPr="00FD778A">
        <w:t xml:space="preserve"> between </w:t>
      </w:r>
      <w:proofErr w:type="spellStart"/>
      <w:r w:rsidR="00FD778A" w:rsidRPr="00FD778A">
        <w:t>hr</w:t>
      </w:r>
      <w:proofErr w:type="spellEnd"/>
      <w:r w:rsidR="00FD778A" w:rsidRPr="00FD778A">
        <w:t xml:space="preserve"> and </w:t>
      </w:r>
      <w:proofErr w:type="spellStart"/>
      <w:r w:rsidR="00FD778A" w:rsidRPr="00FD778A">
        <w:t>empolyee</w:t>
      </w:r>
      <w:proofErr w:type="spellEnd"/>
      <w:r w:rsidR="00FD778A" w:rsidRPr="00FD778A">
        <w:t xml:space="preserve"> need to ask the </w:t>
      </w:r>
      <w:proofErr w:type="spellStart"/>
      <w:r w:rsidR="00FD778A" w:rsidRPr="00FD778A">
        <w:t>qns</w:t>
      </w:r>
      <w:proofErr w:type="spellEnd"/>
      <w:r w:rsidR="00FD778A" w:rsidRPr="00FD778A">
        <w:t xml:space="preserve"> one by one after the </w:t>
      </w:r>
      <w:proofErr w:type="spellStart"/>
      <w:r w:rsidR="00FD778A" w:rsidRPr="00FD778A">
        <w:t>empolyee</w:t>
      </w:r>
      <w:proofErr w:type="spellEnd"/>
      <w:r w:rsidR="00FD778A" w:rsidRPr="00FD778A">
        <w:t xml:space="preserve"> answer it ask another </w:t>
      </w:r>
      <w:proofErr w:type="spellStart"/>
      <w:r w:rsidR="00FD778A" w:rsidRPr="00FD778A">
        <w:t>qns</w:t>
      </w:r>
      <w:proofErr w:type="spellEnd"/>
      <w:r w:rsidR="00FD778A" w:rsidRPr="00FD778A">
        <w:t xml:space="preserve"> and so on ask one by one after the </w:t>
      </w:r>
      <w:proofErr w:type="spellStart"/>
      <w:r w:rsidR="00FD778A" w:rsidRPr="00FD778A">
        <w:t>empolyee</w:t>
      </w:r>
      <w:proofErr w:type="spellEnd"/>
      <w:r w:rsidR="00FD778A" w:rsidRPr="00FD778A">
        <w:t xml:space="preserve"> answer my </w:t>
      </w:r>
      <w:proofErr w:type="spellStart"/>
      <w:r w:rsidR="00FD778A" w:rsidRPr="00FD778A">
        <w:t>qns</w:t>
      </w:r>
      <w:proofErr w:type="spellEnd"/>
    </w:p>
    <w:p w14:paraId="04AFC98A" w14:textId="182036BD" w:rsidR="00507BCC" w:rsidRDefault="00507BCC"/>
    <w:p w14:paraId="5A64736E" w14:textId="5FE0BE4C" w:rsidR="00507BCC" w:rsidRDefault="00507BCC">
      <w:r>
        <w:t xml:space="preserve">Prompt For Employee: </w:t>
      </w:r>
      <w:r w:rsidR="00FD778A" w:rsidRPr="00FD778A">
        <w:t xml:space="preserve">imagine me as </w:t>
      </w:r>
      <w:proofErr w:type="gramStart"/>
      <w:r w:rsidR="00FD778A" w:rsidRPr="00FD778A">
        <w:t>a</w:t>
      </w:r>
      <w:proofErr w:type="gramEnd"/>
      <w:r w:rsidR="00FD778A" w:rsidRPr="00FD778A">
        <w:t xml:space="preserve"> </w:t>
      </w:r>
      <w:proofErr w:type="spellStart"/>
      <w:r w:rsidR="00FD778A" w:rsidRPr="00FD778A">
        <w:t>empolyee</w:t>
      </w:r>
      <w:proofErr w:type="spellEnd"/>
      <w:r w:rsidR="00FD778A" w:rsidRPr="00FD778A">
        <w:t xml:space="preserve"> be seated in the </w:t>
      </w:r>
      <w:proofErr w:type="spellStart"/>
      <w:r w:rsidR="00FD778A" w:rsidRPr="00FD778A">
        <w:t>hr</w:t>
      </w:r>
      <w:proofErr w:type="spellEnd"/>
      <w:r w:rsidR="00FD778A" w:rsidRPr="00FD778A">
        <w:t xml:space="preserve"> for the role </w:t>
      </w:r>
      <w:proofErr w:type="spellStart"/>
      <w:r w:rsidR="00FD778A" w:rsidRPr="00FD778A">
        <w:t>devops</w:t>
      </w:r>
      <w:proofErr w:type="spellEnd"/>
      <w:r w:rsidR="00FD778A" w:rsidRPr="00FD778A">
        <w:t xml:space="preserve"> engineer the </w:t>
      </w:r>
      <w:proofErr w:type="spellStart"/>
      <w:r w:rsidR="00FD778A" w:rsidRPr="00FD778A">
        <w:t>hr</w:t>
      </w:r>
      <w:proofErr w:type="spellEnd"/>
      <w:r w:rsidR="00FD778A" w:rsidRPr="00FD778A">
        <w:t xml:space="preserve"> is </w:t>
      </w:r>
      <w:proofErr w:type="spellStart"/>
      <w:r w:rsidR="00FD778A" w:rsidRPr="00FD778A">
        <w:t>prfessional</w:t>
      </w:r>
      <w:proofErr w:type="spellEnd"/>
      <w:r w:rsidR="00FD778A" w:rsidRPr="00FD778A">
        <w:t xml:space="preserve"> and polite guy </w:t>
      </w:r>
      <w:proofErr w:type="spellStart"/>
      <w:r w:rsidR="00FD778A" w:rsidRPr="00FD778A">
        <w:t>i</w:t>
      </w:r>
      <w:proofErr w:type="spellEnd"/>
      <w:r w:rsidR="00FD778A" w:rsidRPr="00FD778A">
        <w:t xml:space="preserve"> will ask the questions asked by my </w:t>
      </w:r>
      <w:proofErr w:type="spellStart"/>
      <w:r w:rsidR="00FD778A" w:rsidRPr="00FD778A">
        <w:t>hr</w:t>
      </w:r>
      <w:proofErr w:type="spellEnd"/>
      <w:r w:rsidR="00FD778A" w:rsidRPr="00FD778A">
        <w:t xml:space="preserve"> and give me the </w:t>
      </w:r>
      <w:proofErr w:type="spellStart"/>
      <w:r w:rsidR="00FD778A" w:rsidRPr="00FD778A">
        <w:t>anwers</w:t>
      </w:r>
      <w:proofErr w:type="spellEnd"/>
      <w:r w:rsidR="00FD778A" w:rsidRPr="00FD778A">
        <w:t xml:space="preserve"> it need to be like a conversation between them </w:t>
      </w:r>
      <w:proofErr w:type="spellStart"/>
      <w:r w:rsidR="00FD778A" w:rsidRPr="00FD778A">
        <w:t>hr</w:t>
      </w:r>
      <w:proofErr w:type="spellEnd"/>
      <w:r w:rsidR="00FD778A" w:rsidRPr="00FD778A">
        <w:t xml:space="preserve"> will ask the </w:t>
      </w:r>
      <w:proofErr w:type="spellStart"/>
      <w:r w:rsidR="00FD778A" w:rsidRPr="00FD778A">
        <w:t>qns</w:t>
      </w:r>
      <w:proofErr w:type="spellEnd"/>
      <w:r w:rsidR="00FD778A" w:rsidRPr="00FD778A">
        <w:t xml:space="preserve"> and </w:t>
      </w:r>
      <w:proofErr w:type="spellStart"/>
      <w:r w:rsidR="00FD778A" w:rsidRPr="00FD778A">
        <w:t>empolyee</w:t>
      </w:r>
      <w:proofErr w:type="spellEnd"/>
      <w:r w:rsidR="00FD778A" w:rsidRPr="00FD778A">
        <w:t xml:space="preserve"> need to answer it after </w:t>
      </w:r>
      <w:proofErr w:type="spellStart"/>
      <w:r w:rsidR="00FD778A" w:rsidRPr="00FD778A">
        <w:t>i</w:t>
      </w:r>
      <w:proofErr w:type="spellEnd"/>
      <w:r w:rsidR="00FD778A" w:rsidRPr="00FD778A">
        <w:t xml:space="preserve"> paste the </w:t>
      </w:r>
      <w:proofErr w:type="spellStart"/>
      <w:r w:rsidR="00FD778A" w:rsidRPr="00FD778A">
        <w:t>qns</w:t>
      </w:r>
      <w:proofErr w:type="spellEnd"/>
      <w:r w:rsidR="00FD778A" w:rsidRPr="00FD778A">
        <w:t xml:space="preserve"> here</w:t>
      </w:r>
    </w:p>
    <w:p w14:paraId="58649136" w14:textId="77777777" w:rsidR="00507BCC" w:rsidRDefault="00507BCC"/>
    <w:p w14:paraId="4F843D5B" w14:textId="77777777" w:rsidR="00FD778A" w:rsidRDefault="00FD778A" w:rsidP="00FD778A"/>
    <w:p w14:paraId="2FA5E8E0" w14:textId="6F3E9919" w:rsidR="00FD778A" w:rsidRPr="00FD778A" w:rsidRDefault="00FD778A" w:rsidP="00FD778A">
      <w:pPr>
        <w:rPr>
          <w:b/>
          <w:bCs/>
          <w:lang w:val="en-IN"/>
        </w:rPr>
      </w:pPr>
      <w:r w:rsidRPr="00FD778A">
        <w:rPr>
          <w:b/>
          <w:bCs/>
          <w:lang w:val="en-IN"/>
        </w:rPr>
        <w:t>HR: Good morning! Thank you for being here today. To begin, could you please introduce yourself and briefly describe your experience in DevOps?</w:t>
      </w:r>
    </w:p>
    <w:p w14:paraId="0AE3A97A" w14:textId="77777777" w:rsidR="00FD778A" w:rsidRPr="00FD778A" w:rsidRDefault="00FD778A" w:rsidP="00FD778A">
      <w:pPr>
        <w:rPr>
          <w:b/>
          <w:bCs/>
          <w:lang w:val="en-IN"/>
        </w:rPr>
      </w:pPr>
      <w:r w:rsidRPr="00FD778A">
        <w:rPr>
          <w:b/>
          <w:bCs/>
          <w:lang w:val="en-IN"/>
        </w:rPr>
        <w:t>Employee: Good morning, thank you for having me. My name is [Your Name], and I have around [X years] of experience working in DevOps. Over the years, I’ve gained strong expertise in CI/CD pipelines, automation, cloud platforms, and containerization technologies. I have worked extensively with tools such as Jenkins, Git, Docker, Kubernetes, and Terraform to streamline infrastructure provisioning and deployment processes.</w:t>
      </w:r>
    </w:p>
    <w:p w14:paraId="5AE96777" w14:textId="77777777" w:rsidR="00FD778A" w:rsidRPr="00FD778A" w:rsidRDefault="00FD778A" w:rsidP="00FD778A">
      <w:pPr>
        <w:rPr>
          <w:b/>
          <w:bCs/>
          <w:lang w:val="en-IN"/>
        </w:rPr>
      </w:pPr>
      <w:r w:rsidRPr="00FD778A">
        <w:rPr>
          <w:b/>
          <w:bCs/>
          <w:lang w:val="en-IN"/>
        </w:rPr>
        <w:t>In my previous role, I collaborated closely with developers and operations teams to improve software delivery speed, ensure system reliability, and implement monitoring solutions. I enjoy solving complex infrastructure problems and focusing on building scalable, reliable systems that support business growth.</w:t>
      </w:r>
    </w:p>
    <w:p w14:paraId="47331845" w14:textId="77777777" w:rsidR="00FD778A" w:rsidRPr="00FD778A" w:rsidRDefault="00FD778A" w:rsidP="00FD778A">
      <w:pPr>
        <w:rPr>
          <w:b/>
          <w:bCs/>
          <w:lang w:val="en-IN"/>
        </w:rPr>
      </w:pPr>
      <w:r w:rsidRPr="00FD778A">
        <w:rPr>
          <w:b/>
          <w:bCs/>
          <w:lang w:val="en-IN"/>
        </w:rPr>
        <w:pict w14:anchorId="0E843092">
          <v:rect id="_x0000_i1079" style="width:0;height:.75pt" o:hralign="center" o:hrstd="t" o:hr="t" fillcolor="#a0a0a0" stroked="f"/>
        </w:pict>
      </w:r>
    </w:p>
    <w:p w14:paraId="0E36F951" w14:textId="77777777" w:rsidR="00FD778A" w:rsidRPr="00FD778A" w:rsidRDefault="00FD778A" w:rsidP="00FD778A">
      <w:pPr>
        <w:rPr>
          <w:b/>
          <w:bCs/>
          <w:lang w:val="en-IN"/>
        </w:rPr>
      </w:pPr>
      <w:r w:rsidRPr="00FD778A">
        <w:rPr>
          <w:b/>
          <w:bCs/>
          <w:lang w:val="en-IN"/>
        </w:rPr>
        <w:t>HR: Can you walk me through a recent DevOps project you worked on? Please describe your main responsibilities and any challenges you encountered during the project.</w:t>
      </w:r>
    </w:p>
    <w:p w14:paraId="6E0761A1" w14:textId="77777777" w:rsidR="00FD778A" w:rsidRPr="00FD778A" w:rsidRDefault="00FD778A" w:rsidP="00FD778A">
      <w:pPr>
        <w:rPr>
          <w:b/>
          <w:bCs/>
          <w:lang w:val="en-IN"/>
        </w:rPr>
      </w:pPr>
      <w:r w:rsidRPr="00FD778A">
        <w:rPr>
          <w:b/>
          <w:bCs/>
          <w:lang w:val="en-IN"/>
        </w:rPr>
        <w:t>Employee: Certainly. In my last position, I led the DevOps efforts for migrating a legacy application to a Kubernetes-based microservices architecture on AWS. My main responsibilities included designing automated CI/CD pipelines using Jenkins and GitHub Actions, implementing Infrastructure as Code using Terraform, and managing container orchestration with Kubernetes.</w:t>
      </w:r>
    </w:p>
    <w:p w14:paraId="2C394916" w14:textId="77777777" w:rsidR="00FD778A" w:rsidRPr="00FD778A" w:rsidRDefault="00FD778A" w:rsidP="00FD778A">
      <w:pPr>
        <w:rPr>
          <w:b/>
          <w:bCs/>
          <w:lang w:val="en-IN"/>
        </w:rPr>
      </w:pPr>
      <w:r w:rsidRPr="00FD778A">
        <w:rPr>
          <w:b/>
          <w:bCs/>
          <w:lang w:val="en-IN"/>
        </w:rPr>
        <w:t xml:space="preserve">One major challenge was ensuring zero downtime during the migration. To address this, I set up blue-green deployments and robust monitoring with Prometheus and Grafana, which helped us detect and resolve issues quickly. I also coordinated closely </w:t>
      </w:r>
      <w:r w:rsidRPr="00FD778A">
        <w:rPr>
          <w:b/>
          <w:bCs/>
          <w:lang w:val="en-IN"/>
        </w:rPr>
        <w:lastRenderedPageBreak/>
        <w:t>with the development and QA teams to automate testing and deployment processes, improving release speed and reliability.</w:t>
      </w:r>
    </w:p>
    <w:p w14:paraId="2CB5A48A" w14:textId="77777777" w:rsidR="00FD778A" w:rsidRPr="00FD778A" w:rsidRDefault="00FD778A" w:rsidP="00FD778A">
      <w:pPr>
        <w:rPr>
          <w:b/>
          <w:bCs/>
          <w:lang w:val="en-IN"/>
        </w:rPr>
      </w:pPr>
      <w:r w:rsidRPr="00FD778A">
        <w:rPr>
          <w:b/>
          <w:bCs/>
          <w:lang w:val="en-IN"/>
        </w:rPr>
        <w:t>This project strengthened my skills in cloud automation, container management, and cross-team collaboration, and I’m proud of how we successfully transformed the deployment process without impacting service availability.</w:t>
      </w:r>
    </w:p>
    <w:p w14:paraId="4F7609EA" w14:textId="77777777" w:rsidR="00FD778A" w:rsidRPr="00FD778A" w:rsidRDefault="00FD778A" w:rsidP="00FD778A">
      <w:pPr>
        <w:rPr>
          <w:b/>
          <w:bCs/>
          <w:lang w:val="en-IN"/>
        </w:rPr>
      </w:pPr>
      <w:r w:rsidRPr="00FD778A">
        <w:rPr>
          <w:b/>
          <w:bCs/>
          <w:lang w:val="en-IN"/>
        </w:rPr>
        <w:pict w14:anchorId="0047FBD4">
          <v:rect id="_x0000_i1080" style="width:0;height:.75pt" o:hralign="center" o:hrstd="t" o:hr="t" fillcolor="#a0a0a0" stroked="f"/>
        </w:pict>
      </w:r>
    </w:p>
    <w:p w14:paraId="7E67304B" w14:textId="77777777" w:rsidR="00FD778A" w:rsidRPr="00FD778A" w:rsidRDefault="00FD778A" w:rsidP="00FD778A">
      <w:pPr>
        <w:rPr>
          <w:b/>
          <w:bCs/>
          <w:lang w:val="en-IN"/>
        </w:rPr>
      </w:pPr>
      <w:r w:rsidRPr="00FD778A">
        <w:rPr>
          <w:b/>
          <w:bCs/>
          <w:lang w:val="en-IN"/>
        </w:rPr>
        <w:t>HR: What are some of the most significant challenges you have faced when implementing CI/CD pipelines, and how did you resolve them or mitigate their impact on the deployment process?</w:t>
      </w:r>
    </w:p>
    <w:p w14:paraId="57B4A8BA" w14:textId="77777777" w:rsidR="00FD778A" w:rsidRPr="00FD778A" w:rsidRDefault="00FD778A" w:rsidP="00FD778A">
      <w:pPr>
        <w:rPr>
          <w:b/>
          <w:bCs/>
          <w:lang w:val="en-IN"/>
        </w:rPr>
      </w:pPr>
      <w:r w:rsidRPr="00FD778A">
        <w:rPr>
          <w:b/>
          <w:bCs/>
          <w:lang w:val="en-IN"/>
        </w:rPr>
        <w:t>Employee: Some of the biggest challenges I’ve faced with CI/CD implementation include integrating legacy systems, managing unstable builds, and ensuring secure deployment processes. Legacy applications often lacked support for automated testing or containerization, requiring custom scripts and manual interventions to bridge gaps.</w:t>
      </w:r>
    </w:p>
    <w:p w14:paraId="48B9CE99" w14:textId="77777777" w:rsidR="00FD778A" w:rsidRPr="00FD778A" w:rsidRDefault="00FD778A" w:rsidP="00FD778A">
      <w:pPr>
        <w:rPr>
          <w:b/>
          <w:bCs/>
          <w:lang w:val="en-IN"/>
        </w:rPr>
      </w:pPr>
      <w:r w:rsidRPr="00FD778A">
        <w:rPr>
          <w:b/>
          <w:bCs/>
          <w:lang w:val="en-IN"/>
        </w:rPr>
        <w:t>To address unstable builds, I introduced automated testing at multiple stages—unit, integration, and end-to-end—helping catch errors early and prevent broken deployments. Securing the pipeline was another priority: I implemented role-based access and secrets management to protect sensitive credentials. Regular code reviews and incremental rollouts also helped minimize risk and ensure reliability throughout each release cycle.</w:t>
      </w:r>
    </w:p>
    <w:p w14:paraId="1B37940F" w14:textId="77777777" w:rsidR="00FD778A" w:rsidRPr="00FD778A" w:rsidRDefault="00FD778A" w:rsidP="00FD778A">
      <w:pPr>
        <w:rPr>
          <w:b/>
          <w:bCs/>
          <w:lang w:val="en-IN"/>
        </w:rPr>
      </w:pPr>
      <w:r w:rsidRPr="00FD778A">
        <w:rPr>
          <w:b/>
          <w:bCs/>
          <w:lang w:val="en-IN"/>
        </w:rPr>
        <w:t>These actions not only improved deployment consistency but also built greater trust among stakeholders across teams.</w:t>
      </w:r>
    </w:p>
    <w:p w14:paraId="3E37BA13" w14:textId="77777777" w:rsidR="00FD778A" w:rsidRPr="00FD778A" w:rsidRDefault="00FD778A" w:rsidP="00FD778A">
      <w:pPr>
        <w:rPr>
          <w:b/>
          <w:bCs/>
          <w:lang w:val="en-IN"/>
        </w:rPr>
      </w:pPr>
      <w:r w:rsidRPr="00FD778A">
        <w:rPr>
          <w:b/>
          <w:bCs/>
          <w:lang w:val="en-IN"/>
        </w:rPr>
        <w:pict w14:anchorId="64949CA0">
          <v:rect id="_x0000_i1081" style="width:0;height:.75pt" o:hralign="center" o:hrstd="t" o:hr="t" fillcolor="#a0a0a0" stroked="f"/>
        </w:pict>
      </w:r>
    </w:p>
    <w:p w14:paraId="7AEA2E56" w14:textId="77777777" w:rsidR="00FD778A" w:rsidRPr="00FD778A" w:rsidRDefault="00FD778A" w:rsidP="00FD778A">
      <w:pPr>
        <w:rPr>
          <w:b/>
          <w:bCs/>
          <w:lang w:val="en-IN"/>
        </w:rPr>
      </w:pPr>
      <w:r w:rsidRPr="00FD778A">
        <w:rPr>
          <w:b/>
          <w:bCs/>
          <w:lang w:val="en-IN"/>
        </w:rPr>
        <w:t>HR: Can you tell me about the infrastructure automation tools you have worked with most frequently? What factors influenced your choice of those tools, and how did they improve your automation processes?</w:t>
      </w:r>
    </w:p>
    <w:p w14:paraId="0500855E" w14:textId="77777777" w:rsidR="00FD778A" w:rsidRPr="00FD778A" w:rsidRDefault="00FD778A" w:rsidP="00FD778A">
      <w:pPr>
        <w:rPr>
          <w:b/>
          <w:bCs/>
          <w:lang w:val="en-IN"/>
        </w:rPr>
      </w:pPr>
      <w:r w:rsidRPr="00FD778A">
        <w:rPr>
          <w:b/>
          <w:bCs/>
          <w:lang w:val="en-IN"/>
        </w:rPr>
        <w:t xml:space="preserve">Employee: I have worked extensively with Terraform, Ansible, and CloudFormation for infrastructure automation. The choice of tool usually depended on the project requirements and the cloud environment we were using. </w:t>
      </w:r>
      <w:proofErr w:type="spellStart"/>
      <w:r w:rsidRPr="00FD778A">
        <w:rPr>
          <w:b/>
          <w:bCs/>
          <w:lang w:val="en-IN"/>
        </w:rPr>
        <w:t>Terraform’s</w:t>
      </w:r>
      <w:proofErr w:type="spellEnd"/>
      <w:r w:rsidRPr="00FD778A">
        <w:rPr>
          <w:b/>
          <w:bCs/>
          <w:lang w:val="en-IN"/>
        </w:rPr>
        <w:t xml:space="preserve"> multi-cloud support and declarative syntax made it my preferred option for provisioning and managing cloud infrastructure consistently across AWS, Azure, or GCP.</w:t>
      </w:r>
    </w:p>
    <w:p w14:paraId="00091ED3" w14:textId="77777777" w:rsidR="00FD778A" w:rsidRPr="00FD778A" w:rsidRDefault="00FD778A" w:rsidP="00FD778A">
      <w:pPr>
        <w:rPr>
          <w:b/>
          <w:bCs/>
          <w:lang w:val="en-IN"/>
        </w:rPr>
      </w:pPr>
      <w:r w:rsidRPr="00FD778A">
        <w:rPr>
          <w:b/>
          <w:bCs/>
          <w:lang w:val="en-IN"/>
        </w:rPr>
        <w:t>Ansible was often used for configuration management and application deployment due to its agentless architecture and ease of writing playbooks. In AWS-specific projects, CloudFormation offered tight integration with native AWS services, which simplified resource management when vendor lock-in was acceptable.</w:t>
      </w:r>
    </w:p>
    <w:p w14:paraId="78F0368D" w14:textId="77777777" w:rsidR="00FD778A" w:rsidRPr="00FD778A" w:rsidRDefault="00FD778A" w:rsidP="00FD778A">
      <w:pPr>
        <w:rPr>
          <w:b/>
          <w:bCs/>
          <w:lang w:val="en-IN"/>
        </w:rPr>
      </w:pPr>
      <w:r w:rsidRPr="00FD778A">
        <w:rPr>
          <w:b/>
          <w:bCs/>
          <w:lang w:val="en-IN"/>
        </w:rPr>
        <w:lastRenderedPageBreak/>
        <w:t>These tools significantly improved automation by enabling version control of infrastructure, repeatability of deployments, and reduction of manual errors, ultimately speeding up delivery cycles and enhancing infrastructure reliability.</w:t>
      </w:r>
    </w:p>
    <w:p w14:paraId="3269BE61" w14:textId="77777777" w:rsidR="00FD778A" w:rsidRPr="00FD778A" w:rsidRDefault="00FD778A" w:rsidP="00FD778A">
      <w:pPr>
        <w:rPr>
          <w:b/>
          <w:bCs/>
          <w:lang w:val="en-IN"/>
        </w:rPr>
      </w:pPr>
      <w:r w:rsidRPr="00FD778A">
        <w:rPr>
          <w:b/>
          <w:bCs/>
          <w:lang w:val="en-IN"/>
        </w:rPr>
        <w:pict w14:anchorId="34499133">
          <v:rect id="_x0000_i1082" style="width:0;height:.75pt" o:hralign="center" o:hrstd="t" o:hr="t" fillcolor="#a0a0a0" stroked="f"/>
        </w:pict>
      </w:r>
    </w:p>
    <w:p w14:paraId="1DB959CB" w14:textId="77777777" w:rsidR="00FD778A" w:rsidRPr="00FD778A" w:rsidRDefault="00FD778A" w:rsidP="00FD778A">
      <w:pPr>
        <w:rPr>
          <w:b/>
          <w:bCs/>
          <w:lang w:val="en-IN"/>
        </w:rPr>
      </w:pPr>
      <w:r w:rsidRPr="00FD778A">
        <w:rPr>
          <w:b/>
          <w:bCs/>
          <w:lang w:val="en-IN"/>
        </w:rPr>
        <w:t>HR: How do you approach monitoring and logging in a production environment? Can you share which tools or strategies you find most effective for maintaining system health and quickly identifying issues?</w:t>
      </w:r>
    </w:p>
    <w:p w14:paraId="6AB69051" w14:textId="77777777" w:rsidR="00FD778A" w:rsidRPr="00FD778A" w:rsidRDefault="00FD778A" w:rsidP="00FD778A">
      <w:pPr>
        <w:rPr>
          <w:b/>
          <w:bCs/>
          <w:lang w:val="en-IN"/>
        </w:rPr>
      </w:pPr>
      <w:r w:rsidRPr="00FD778A">
        <w:rPr>
          <w:b/>
          <w:bCs/>
          <w:lang w:val="en-IN"/>
        </w:rPr>
        <w:t>Employee: In a production environment, I prioritize a comprehensive monitoring and logging strategy to ensure system health and rapid issue resolution. I typically implement a combination of metrics monitoring, log aggregation, and alerting. For monitoring, I rely on Prometheus for collecting time-series data and Grafana for visualization and dashboards. These tools enable real-time visibility into system performance and resource utilization.</w:t>
      </w:r>
    </w:p>
    <w:p w14:paraId="78CB6FE1" w14:textId="77777777" w:rsidR="00FD778A" w:rsidRPr="00FD778A" w:rsidRDefault="00FD778A" w:rsidP="00FD778A">
      <w:pPr>
        <w:rPr>
          <w:b/>
          <w:bCs/>
          <w:lang w:val="en-IN"/>
        </w:rPr>
      </w:pPr>
      <w:r w:rsidRPr="00FD778A">
        <w:rPr>
          <w:b/>
          <w:bCs/>
          <w:lang w:val="en-IN"/>
        </w:rPr>
        <w:t xml:space="preserve">For logging, I use the ELK stack—Elasticsearch, Logstash, and Kibana—as it provides powerful log aggregation, search, and analysis capabilities across distributed systems. Additionally, I configure alerts through PagerDuty or </w:t>
      </w:r>
      <w:proofErr w:type="spellStart"/>
      <w:r w:rsidRPr="00FD778A">
        <w:rPr>
          <w:b/>
          <w:bCs/>
          <w:lang w:val="en-IN"/>
        </w:rPr>
        <w:t>Opsgenie</w:t>
      </w:r>
      <w:proofErr w:type="spellEnd"/>
      <w:r w:rsidRPr="00FD778A">
        <w:rPr>
          <w:b/>
          <w:bCs/>
          <w:lang w:val="en-IN"/>
        </w:rPr>
        <w:t xml:space="preserve"> to notify the team about critical thresholds or failures, enabling quick response.</w:t>
      </w:r>
    </w:p>
    <w:p w14:paraId="2F8FFFA1" w14:textId="77777777" w:rsidR="00FD778A" w:rsidRPr="00FD778A" w:rsidRDefault="00FD778A" w:rsidP="00FD778A">
      <w:pPr>
        <w:rPr>
          <w:b/>
          <w:bCs/>
          <w:lang w:val="en-IN"/>
        </w:rPr>
      </w:pPr>
      <w:r w:rsidRPr="00FD778A">
        <w:rPr>
          <w:b/>
          <w:bCs/>
          <w:lang w:val="en-IN"/>
        </w:rPr>
        <w:t>Using these tools together helps maintain system health proactively and facilitates root cause analysis when issues arise, minimizing downtime and improving overall reliability.</w:t>
      </w:r>
    </w:p>
    <w:p w14:paraId="424E84C0" w14:textId="77777777" w:rsidR="00FD778A" w:rsidRPr="00FD778A" w:rsidRDefault="00FD778A" w:rsidP="00FD778A">
      <w:pPr>
        <w:rPr>
          <w:b/>
          <w:bCs/>
          <w:lang w:val="en-IN"/>
        </w:rPr>
      </w:pPr>
      <w:r w:rsidRPr="00FD778A">
        <w:rPr>
          <w:b/>
          <w:bCs/>
          <w:lang w:val="en-IN"/>
        </w:rPr>
        <w:pict w14:anchorId="0554290C">
          <v:rect id="_x0000_i1083" style="width:0;height:.75pt" o:hralign="center" o:hrstd="t" o:hr="t" fillcolor="#a0a0a0" stroked="f"/>
        </w:pict>
      </w:r>
    </w:p>
    <w:p w14:paraId="59479B9B" w14:textId="77777777" w:rsidR="00FD778A" w:rsidRPr="00FD778A" w:rsidRDefault="00FD778A" w:rsidP="00FD778A">
      <w:pPr>
        <w:rPr>
          <w:b/>
          <w:bCs/>
          <w:lang w:val="en-IN"/>
        </w:rPr>
      </w:pPr>
      <w:r w:rsidRPr="00FD778A">
        <w:rPr>
          <w:b/>
          <w:bCs/>
          <w:lang w:val="en-IN"/>
        </w:rPr>
        <w:t>HR: Security is a crucial aspect of DevOps. Could you provide an example of how you have integrated security practices or tools into your DevOps workflows to ensure secure development and deployment?</w:t>
      </w:r>
    </w:p>
    <w:p w14:paraId="2B296BB1" w14:textId="77777777" w:rsidR="00FD778A" w:rsidRPr="00FD778A" w:rsidRDefault="00FD778A" w:rsidP="00FD778A">
      <w:pPr>
        <w:rPr>
          <w:b/>
          <w:bCs/>
          <w:lang w:val="en-IN"/>
        </w:rPr>
      </w:pPr>
      <w:r w:rsidRPr="00FD778A">
        <w:rPr>
          <w:b/>
          <w:bCs/>
          <w:lang w:val="en-IN"/>
        </w:rPr>
        <w:t xml:space="preserve">Employee: Absolutely. In my previous role, I integrated security practices into the DevOps pipeline by adopting the concept of </w:t>
      </w:r>
      <w:proofErr w:type="spellStart"/>
      <w:r w:rsidRPr="00FD778A">
        <w:rPr>
          <w:b/>
          <w:bCs/>
          <w:lang w:val="en-IN"/>
        </w:rPr>
        <w:t>DevSecOps</w:t>
      </w:r>
      <w:proofErr w:type="spellEnd"/>
      <w:r w:rsidRPr="00FD778A">
        <w:rPr>
          <w:b/>
          <w:bCs/>
          <w:lang w:val="en-IN"/>
        </w:rPr>
        <w:t xml:space="preserve">, which embeds security early and continuously throughout the development lifecycle. One specific example was implementing automated security scans using tools like </w:t>
      </w:r>
      <w:proofErr w:type="spellStart"/>
      <w:r w:rsidRPr="00FD778A">
        <w:rPr>
          <w:b/>
          <w:bCs/>
          <w:lang w:val="en-IN"/>
        </w:rPr>
        <w:t>Snyk</w:t>
      </w:r>
      <w:proofErr w:type="spellEnd"/>
      <w:r w:rsidRPr="00FD778A">
        <w:rPr>
          <w:b/>
          <w:bCs/>
          <w:lang w:val="en-IN"/>
        </w:rPr>
        <w:t xml:space="preserve"> and Aqua Security within our CI/CD pipelines.</w:t>
      </w:r>
    </w:p>
    <w:p w14:paraId="6F152BBB" w14:textId="77777777" w:rsidR="00FD778A" w:rsidRPr="00FD778A" w:rsidRDefault="00FD778A" w:rsidP="00FD778A">
      <w:pPr>
        <w:rPr>
          <w:b/>
          <w:bCs/>
          <w:lang w:val="en-IN"/>
        </w:rPr>
      </w:pPr>
      <w:r w:rsidRPr="00FD778A">
        <w:rPr>
          <w:b/>
          <w:bCs/>
          <w:lang w:val="en-IN"/>
        </w:rPr>
        <w:t>These tools scanned container images and dependencies for vulnerabilities before deployment, preventing insecure code from reaching production. I also incorporated static application security testing (SAST) and dynamic application security testing (DAST) into the build process to identify code weaknesses and runtime issues.</w:t>
      </w:r>
    </w:p>
    <w:p w14:paraId="1A3B9B3F" w14:textId="77777777" w:rsidR="00FD778A" w:rsidRPr="00FD778A" w:rsidRDefault="00FD778A" w:rsidP="00FD778A">
      <w:pPr>
        <w:rPr>
          <w:b/>
          <w:bCs/>
          <w:lang w:val="en-IN"/>
        </w:rPr>
      </w:pPr>
      <w:r w:rsidRPr="00FD778A">
        <w:rPr>
          <w:b/>
          <w:bCs/>
          <w:lang w:val="en-IN"/>
        </w:rPr>
        <w:t xml:space="preserve">Furthermore, I enforced secrets management using </w:t>
      </w:r>
      <w:proofErr w:type="spellStart"/>
      <w:r w:rsidRPr="00FD778A">
        <w:rPr>
          <w:b/>
          <w:bCs/>
          <w:lang w:val="en-IN"/>
        </w:rPr>
        <w:t>HashiCorp</w:t>
      </w:r>
      <w:proofErr w:type="spellEnd"/>
      <w:r w:rsidRPr="00FD778A">
        <w:rPr>
          <w:b/>
          <w:bCs/>
          <w:lang w:val="en-IN"/>
        </w:rPr>
        <w:t xml:space="preserve"> Vault and implemented role-based access control to restrict unauthorized access. This approach ensured that security was not an afterthought but an integral part of our development and deployment processes.</w:t>
      </w:r>
    </w:p>
    <w:p w14:paraId="7BBF9288" w14:textId="77777777" w:rsidR="00FD778A" w:rsidRPr="00FD778A" w:rsidRDefault="00FD778A" w:rsidP="00FD778A">
      <w:pPr>
        <w:rPr>
          <w:b/>
          <w:bCs/>
          <w:lang w:val="en-IN"/>
        </w:rPr>
      </w:pPr>
      <w:r w:rsidRPr="00FD778A">
        <w:rPr>
          <w:b/>
          <w:bCs/>
          <w:lang w:val="en-IN"/>
        </w:rPr>
        <w:lastRenderedPageBreak/>
        <w:pict w14:anchorId="08B76AD5">
          <v:rect id="_x0000_i1084" style="width:0;height:.75pt" o:hralign="center" o:hrstd="t" o:hr="t" fillcolor="#a0a0a0" stroked="f"/>
        </w:pict>
      </w:r>
    </w:p>
    <w:p w14:paraId="7F6552A7" w14:textId="77777777" w:rsidR="00FD778A" w:rsidRPr="00FD778A" w:rsidRDefault="00FD778A" w:rsidP="00FD778A">
      <w:pPr>
        <w:rPr>
          <w:b/>
          <w:bCs/>
          <w:lang w:val="en-IN"/>
        </w:rPr>
      </w:pPr>
      <w:r w:rsidRPr="00FD778A">
        <w:rPr>
          <w:b/>
          <w:bCs/>
          <w:lang w:val="en-IN"/>
        </w:rPr>
        <w:t>HR: Collaboration between development and operations teams is vital in DevOps. How do you ensure effective communication and cooperation between these teams to support smooth deployments and ongoing system reliability?</w:t>
      </w:r>
    </w:p>
    <w:p w14:paraId="6D20DC8F" w14:textId="77777777" w:rsidR="00FD778A" w:rsidRPr="00FD778A" w:rsidRDefault="00FD778A" w:rsidP="00FD778A">
      <w:pPr>
        <w:rPr>
          <w:b/>
          <w:bCs/>
          <w:lang w:val="en-IN"/>
        </w:rPr>
      </w:pPr>
      <w:r w:rsidRPr="00FD778A">
        <w:rPr>
          <w:b/>
          <w:bCs/>
          <w:lang w:val="en-IN"/>
        </w:rPr>
        <w:t>Employee: I believe effective communication and cooperation between development and operations teams are key to a successful DevOps culture. To facilitate this, I promote transparency and shared responsibility by organizing regular cross-functional meetings and stand-ups where both teams can discuss progress, challenges, and upcoming changes.</w:t>
      </w:r>
    </w:p>
    <w:p w14:paraId="20BA3896" w14:textId="77777777" w:rsidR="00FD778A" w:rsidRPr="00FD778A" w:rsidRDefault="00FD778A" w:rsidP="00FD778A">
      <w:pPr>
        <w:rPr>
          <w:b/>
          <w:bCs/>
          <w:lang w:val="en-IN"/>
        </w:rPr>
      </w:pPr>
      <w:r w:rsidRPr="00FD778A">
        <w:rPr>
          <w:b/>
          <w:bCs/>
          <w:lang w:val="en-IN"/>
        </w:rPr>
        <w:t>I also encourage the use of collaborative tools like Jira, Confluence, and Slack to keep everyone aligned and informed in real-time. Additionally, I advocate for implementing shared dashboards and metrics that highlight deployment status, system health, and incident reports so both teams can quickly identify and resolve issues.</w:t>
      </w:r>
    </w:p>
    <w:p w14:paraId="231995DB" w14:textId="77777777" w:rsidR="00FD778A" w:rsidRPr="00FD778A" w:rsidRDefault="00FD778A" w:rsidP="00FD778A">
      <w:pPr>
        <w:rPr>
          <w:b/>
          <w:bCs/>
          <w:lang w:val="en-IN"/>
        </w:rPr>
      </w:pPr>
      <w:r w:rsidRPr="00FD778A">
        <w:rPr>
          <w:b/>
          <w:bCs/>
          <w:lang w:val="en-IN"/>
        </w:rPr>
        <w:t>By fostering a culture of openness, mutual respect, and shared goals, I have seen teams collaborate more effectively, reduce misunderstandings, and achieve smoother deployments with higher system reliability.</w:t>
      </w:r>
    </w:p>
    <w:p w14:paraId="2796B15A" w14:textId="77777777" w:rsidR="00FD778A" w:rsidRPr="00FD778A" w:rsidRDefault="00FD778A" w:rsidP="00FD778A">
      <w:pPr>
        <w:rPr>
          <w:b/>
          <w:bCs/>
          <w:lang w:val="en-IN"/>
        </w:rPr>
      </w:pPr>
      <w:r w:rsidRPr="00FD778A">
        <w:rPr>
          <w:b/>
          <w:bCs/>
          <w:lang w:val="en-IN"/>
        </w:rPr>
        <w:pict w14:anchorId="7F8A2D10">
          <v:rect id="_x0000_i1085" style="width:0;height:.75pt" o:hralign="center" o:hrstd="t" o:hr="t" fillcolor="#a0a0a0" stroked="f"/>
        </w:pict>
      </w:r>
    </w:p>
    <w:p w14:paraId="5B1E8569" w14:textId="77777777" w:rsidR="00FD778A" w:rsidRPr="00FD778A" w:rsidRDefault="00FD778A" w:rsidP="00FD778A">
      <w:pPr>
        <w:rPr>
          <w:b/>
          <w:bCs/>
          <w:lang w:val="en-IN"/>
        </w:rPr>
      </w:pPr>
      <w:r w:rsidRPr="00FD778A">
        <w:rPr>
          <w:b/>
          <w:bCs/>
          <w:lang w:val="en-IN"/>
        </w:rPr>
        <w:t>HR: What motivates you most about working in DevOps, and where do you see your career progressing in this field over the next few years?</w:t>
      </w:r>
    </w:p>
    <w:p w14:paraId="3CF1046E" w14:textId="77777777" w:rsidR="00FD778A" w:rsidRPr="00FD778A" w:rsidRDefault="00FD778A" w:rsidP="00FD778A">
      <w:pPr>
        <w:rPr>
          <w:b/>
          <w:bCs/>
          <w:lang w:val="en-IN"/>
        </w:rPr>
      </w:pPr>
      <w:r w:rsidRPr="00FD778A">
        <w:rPr>
          <w:b/>
          <w:bCs/>
          <w:lang w:val="en-IN"/>
        </w:rPr>
        <w:t>Employee: What motivates me most about working in DevOps is the opportunity to solve complex problems by bridging development and operations to deliver software faster, more reliably, and at scale. I enjoy the challenge of automating repetitive tasks, improving processes, and creating scalable infrastructure that directly impacts business success.</w:t>
      </w:r>
    </w:p>
    <w:p w14:paraId="0543D066" w14:textId="77777777" w:rsidR="00FD778A" w:rsidRPr="00FD778A" w:rsidRDefault="00FD778A" w:rsidP="00FD778A">
      <w:pPr>
        <w:rPr>
          <w:b/>
          <w:bCs/>
          <w:lang w:val="en-IN"/>
        </w:rPr>
      </w:pPr>
      <w:r w:rsidRPr="00FD778A">
        <w:rPr>
          <w:b/>
          <w:bCs/>
          <w:lang w:val="en-IN"/>
        </w:rPr>
        <w:t>Looking ahead, I see myself growing into a DevOps architect or engineering lead role, where I can design end-to-end automation strategies and mentor teams on best practices. I’m also interested in expanding my skills in cloud-native technologies, security automation, and site reliability engineering to help organizations build resilient systems that adapt quickly to changing demands. This ongoing learning and the chance to make a tangible difference in how software is delivered keep me passionate about this field.</w:t>
      </w:r>
    </w:p>
    <w:p w14:paraId="159E83C4" w14:textId="77777777" w:rsidR="00FD778A" w:rsidRPr="00FD778A" w:rsidRDefault="00FD778A" w:rsidP="00FD778A">
      <w:pPr>
        <w:rPr>
          <w:b/>
          <w:bCs/>
          <w:lang w:val="en-IN"/>
        </w:rPr>
      </w:pPr>
      <w:r w:rsidRPr="00FD778A">
        <w:rPr>
          <w:b/>
          <w:bCs/>
          <w:lang w:val="en-IN"/>
        </w:rPr>
        <w:pict w14:anchorId="72EFCE26">
          <v:rect id="_x0000_i1086" style="width:0;height:.75pt" o:hralign="center" o:hrstd="t" o:hr="t" fillcolor="#a0a0a0" stroked="f"/>
        </w:pict>
      </w:r>
    </w:p>
    <w:p w14:paraId="7D31BE35" w14:textId="77777777" w:rsidR="00FD778A" w:rsidRPr="00FD778A" w:rsidRDefault="00FD778A" w:rsidP="00FD778A">
      <w:pPr>
        <w:rPr>
          <w:b/>
          <w:bCs/>
          <w:lang w:val="en-IN"/>
        </w:rPr>
      </w:pPr>
      <w:r w:rsidRPr="00FD778A">
        <w:rPr>
          <w:b/>
          <w:bCs/>
          <w:lang w:val="en-IN"/>
        </w:rPr>
        <w:t>HR: If there are no further questions, this concludes the interview. It was a pleasure learning about your experience and insights. Thank you for your time today.</w:t>
      </w:r>
    </w:p>
    <w:p w14:paraId="785AE672" w14:textId="77777777" w:rsidR="00FD778A" w:rsidRPr="00FD778A" w:rsidRDefault="00FD778A" w:rsidP="00FD778A">
      <w:pPr>
        <w:rPr>
          <w:b/>
          <w:bCs/>
          <w:lang w:val="en-IN"/>
        </w:rPr>
      </w:pPr>
      <w:r w:rsidRPr="00FD778A">
        <w:rPr>
          <w:b/>
          <w:bCs/>
          <w:lang w:val="en-IN"/>
        </w:rPr>
        <w:lastRenderedPageBreak/>
        <w:t>Employee: Thank you very much for the opportunity to discuss my experience and goals. I appreciate the thoughtful questions and enjoyed our conversation. I look forward to the possibility of contributing to your team and continuing to grow in this field. Have a great day!</w:t>
      </w:r>
    </w:p>
    <w:p w14:paraId="0B44FB46" w14:textId="77777777" w:rsidR="00077772" w:rsidRDefault="00077772"/>
    <w:sectPr w:rsidR="0007777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5AD60003"/>
    <w:multiLevelType w:val="multilevel"/>
    <w:tmpl w:val="5AEA3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9205698">
    <w:abstractNumId w:val="8"/>
  </w:num>
  <w:num w:numId="2" w16cid:durableId="1445341277">
    <w:abstractNumId w:val="6"/>
  </w:num>
  <w:num w:numId="3" w16cid:durableId="1582831181">
    <w:abstractNumId w:val="5"/>
  </w:num>
  <w:num w:numId="4" w16cid:durableId="333653585">
    <w:abstractNumId w:val="4"/>
  </w:num>
  <w:num w:numId="5" w16cid:durableId="1993827604">
    <w:abstractNumId w:val="7"/>
  </w:num>
  <w:num w:numId="6" w16cid:durableId="505754347">
    <w:abstractNumId w:val="3"/>
  </w:num>
  <w:num w:numId="7" w16cid:durableId="450054867">
    <w:abstractNumId w:val="2"/>
  </w:num>
  <w:num w:numId="8" w16cid:durableId="1768038103">
    <w:abstractNumId w:val="1"/>
  </w:num>
  <w:num w:numId="9" w16cid:durableId="867569324">
    <w:abstractNumId w:val="0"/>
  </w:num>
  <w:num w:numId="10" w16cid:durableId="6316675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77772"/>
    <w:rsid w:val="0015074B"/>
    <w:rsid w:val="0029639D"/>
    <w:rsid w:val="00326F90"/>
    <w:rsid w:val="003D7AD4"/>
    <w:rsid w:val="003E3EE6"/>
    <w:rsid w:val="00507BCC"/>
    <w:rsid w:val="00760E82"/>
    <w:rsid w:val="009E6154"/>
    <w:rsid w:val="00A10A05"/>
    <w:rsid w:val="00AA1D8D"/>
    <w:rsid w:val="00B47730"/>
    <w:rsid w:val="00CB0664"/>
    <w:rsid w:val="00F378E6"/>
    <w:rsid w:val="00FC693F"/>
    <w:rsid w:val="00FD77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3F920D"/>
  <w14:defaultImageDpi w14:val="300"/>
  <w15:docId w15:val="{B42EA671-6B37-4C3E-84DB-86A4FC6A9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507BC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1458</Words>
  <Characters>8312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9751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Joyner John Raj</cp:lastModifiedBy>
  <cp:revision>2</cp:revision>
  <dcterms:created xsi:type="dcterms:W3CDTF">2025-09-29T05:02:00Z</dcterms:created>
  <dcterms:modified xsi:type="dcterms:W3CDTF">2025-09-29T05:02:00Z</dcterms:modified>
  <cp:category/>
</cp:coreProperties>
</file>